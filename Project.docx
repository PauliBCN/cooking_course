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20A" w:rsidRDefault="00742DB3">
      <w:r>
        <w:rPr>
          <w:noProof/>
        </w:rPr>
        <mc:AlternateContent>
          <mc:Choice Requires="wps">
            <w:drawing>
              <wp:anchor distT="0" distB="0" distL="114300" distR="114300" simplePos="0" relativeHeight="251658240" behindDoc="0" locked="0" layoutInCell="0" allowOverlap="1" wp14:editId="2A3D5B55">
                <wp:simplePos x="0" y="0"/>
                <wp:positionH relativeFrom="margin">
                  <wp:align>center</wp:align>
                </wp:positionH>
                <wp:positionV relativeFrom="margin">
                  <wp:align>top</wp:align>
                </wp:positionV>
                <wp:extent cx="7108825" cy="241935"/>
                <wp:effectExtent l="0" t="0" r="3175" b="0"/>
                <wp:wrapNone/>
                <wp:docPr id="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8825" cy="2419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5000" w:type="pct"/>
                              <w:jc w:val="center"/>
                              <w:tblCellMar>
                                <w:left w:w="0" w:type="dxa"/>
                                <w:right w:w="0" w:type="dxa"/>
                              </w:tblCellMar>
                              <w:tblLook w:val="04A0" w:firstRow="1" w:lastRow="0" w:firstColumn="1" w:lastColumn="0" w:noHBand="0" w:noVBand="1"/>
                            </w:tblPr>
                            <w:tblGrid>
                              <w:gridCol w:w="11210"/>
                            </w:tblGrid>
                            <w:tr w:rsidR="006E5693">
                              <w:trPr>
                                <w:jc w:val="center"/>
                              </w:trPr>
                              <w:tc>
                                <w:tcPr>
                                  <w:tcW w:w="0" w:type="auto"/>
                                  <w:shd w:val="clear" w:color="auto" w:fill="F4B29B" w:themeFill="accent1" w:themeFillTint="66"/>
                                  <w:vAlign w:val="center"/>
                                </w:tcPr>
                                <w:p w:rsidR="005F520A" w:rsidRDefault="005F520A">
                                  <w:pPr>
                                    <w:pStyle w:val="Sinespaciado"/>
                                    <w:rPr>
                                      <w:sz w:val="8"/>
                                      <w:szCs w:val="8"/>
                                    </w:rPr>
                                  </w:pPr>
                                </w:p>
                              </w:tc>
                            </w:tr>
                            <w:tr w:rsidR="006E5693">
                              <w:trPr>
                                <w:jc w:val="center"/>
                              </w:trPr>
                              <w:tc>
                                <w:tcPr>
                                  <w:tcW w:w="0" w:type="auto"/>
                                  <w:shd w:val="clear" w:color="auto" w:fill="D34817" w:themeFill="accent1"/>
                                  <w:vAlign w:val="center"/>
                                </w:tcPr>
                                <w:p w:rsidR="005F520A" w:rsidRDefault="005F520A">
                                  <w:pPr>
                                    <w:pStyle w:val="Sinespaciado"/>
                                    <w:rPr>
                                      <w:sz w:val="16"/>
                                      <w:szCs w:val="16"/>
                                    </w:rPr>
                                  </w:pPr>
                                </w:p>
                              </w:tc>
                            </w:tr>
                            <w:tr w:rsidR="006E5693">
                              <w:trPr>
                                <w:jc w:val="center"/>
                              </w:trPr>
                              <w:tc>
                                <w:tcPr>
                                  <w:tcW w:w="0" w:type="auto"/>
                                  <w:shd w:val="clear" w:color="auto" w:fill="918485" w:themeFill="accent5"/>
                                  <w:vAlign w:val="center"/>
                                </w:tcPr>
                                <w:p w:rsidR="005F520A" w:rsidRDefault="005F520A">
                                  <w:pPr>
                                    <w:pStyle w:val="Sinespaciado"/>
                                    <w:rPr>
                                      <w:sz w:val="8"/>
                                      <w:szCs w:val="8"/>
                                    </w:rPr>
                                  </w:pPr>
                                </w:p>
                              </w:tc>
                            </w:tr>
                          </w:tbl>
                          <w:p w:rsidR="005F520A" w:rsidRDefault="005F520A">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ángulo 4" o:spid="_x0000_s1026" style="position:absolute;margin-left:0;margin-top:0;width:559.75pt;height:19.05pt;z-index:251658240;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" o:allowincell="f" filled="f" stroked="f">
                <v:textbox style="mso-fit-shape-to-text:t" inset="0,0,0,0">
                  <w:txbxContent>
                    <w:tbl>
                      <w:tblPr>
                        <w:tblW w:w="5000" w:type="pct"/>
                        <w:jc w:val="center"/>
                        <w:tblCellMar>
                          <w:left w:w="0" w:type="dxa"/>
                          <w:right w:w="0" w:type="dxa"/>
                        </w:tblCellMar>
                        <w:tblLook w:val="04A0" w:firstRow="1" w:lastRow="0" w:firstColumn="1" w:lastColumn="0" w:noHBand="0" w:noVBand="1"/>
                      </w:tblPr>
                      <w:tblGrid>
                        <w:gridCol w:w="11210"/>
                      </w:tblGrid>
                      <w:tr w:rsidR="006E5693">
                        <w:trPr>
                          <w:jc w:val="center"/>
                        </w:trPr>
                        <w:tc>
                          <w:tcPr>
                            <w:tcW w:w="0" w:type="auto"/>
                            <w:shd w:val="clear" w:color="auto" w:fill="F4B29B" w:themeFill="accent1" w:themeFillTint="66"/>
                            <w:vAlign w:val="center"/>
                          </w:tcPr>
                          <w:p w:rsidR="005F520A" w:rsidRDefault="005F520A">
                            <w:pPr>
                              <w:pStyle w:val="Sinespaciado"/>
                              <w:rPr>
                                <w:sz w:val="8"/>
                                <w:szCs w:val="8"/>
                              </w:rPr>
                            </w:pPr>
                          </w:p>
                        </w:tc>
                      </w:tr>
                      <w:tr w:rsidR="006E5693">
                        <w:trPr>
                          <w:jc w:val="center"/>
                        </w:trPr>
                        <w:tc>
                          <w:tcPr>
                            <w:tcW w:w="0" w:type="auto"/>
                            <w:shd w:val="clear" w:color="auto" w:fill="D34817" w:themeFill="accent1"/>
                            <w:vAlign w:val="center"/>
                          </w:tcPr>
                          <w:p w:rsidR="005F520A" w:rsidRDefault="005F520A">
                            <w:pPr>
                              <w:pStyle w:val="Sinespaciado"/>
                              <w:rPr>
                                <w:sz w:val="16"/>
                                <w:szCs w:val="16"/>
                              </w:rPr>
                            </w:pPr>
                          </w:p>
                        </w:tc>
                      </w:tr>
                      <w:tr w:rsidR="006E5693">
                        <w:trPr>
                          <w:jc w:val="center"/>
                        </w:trPr>
                        <w:tc>
                          <w:tcPr>
                            <w:tcW w:w="0" w:type="auto"/>
                            <w:shd w:val="clear" w:color="auto" w:fill="918485" w:themeFill="accent5"/>
                            <w:vAlign w:val="center"/>
                          </w:tcPr>
                          <w:p w:rsidR="005F520A" w:rsidRDefault="005F520A">
                            <w:pPr>
                              <w:pStyle w:val="Sinespaciado"/>
                              <w:rPr>
                                <w:sz w:val="8"/>
                                <w:szCs w:val="8"/>
                              </w:rPr>
                            </w:pPr>
                          </w:p>
                        </w:tc>
                      </w:tr>
                    </w:tbl>
                    <w:p w:rsidR="005F520A" w:rsidRDefault="005F520A">
                      <w:pPr>
                        <w:spacing w:after="0" w:line="14" w:lineRule="exact"/>
                        <w:rPr>
                          <w:sz w:val="8"/>
                          <w:szCs w:val="8"/>
                        </w:rPr>
                      </w:pPr>
                    </w:p>
                  </w:txbxContent>
                </v:textbox>
                <w10:wrap anchorx="margin" anchory="margin"/>
              </v:rect>
            </w:pict>
          </mc:Fallback>
        </mc:AlternateContent>
      </w:r>
    </w:p>
    <w:p w:rsidR="005F520A" w:rsidRDefault="005F520A">
      <w:pPr>
        <w:pStyle w:val="Textodefecha"/>
      </w:pPr>
    </w:p>
    <w:sdt>
      <w:sdtPr>
        <w:rPr>
          <w:rFonts w:ascii="Century Gothic" w:hAnsi="Century Gothic"/>
          <w:b/>
          <w:sz w:val="32"/>
        </w:rPr>
        <w:id w:val="18534652"/>
        <w:placeholder>
          <w:docPart w:val="4D675D2F0704411C9C5D6DFB44E9932B"/>
        </w:placeholder>
        <w:dataBinding w:prefixMappings="xmlns:ns0='http://schemas.openxmlformats.org/officeDocument/2006/extended-properties' " w:xpath="/ns0:Properties[1]/ns0:Company[1]" w:storeItemID="{6668398D-A668-4E3E-A5EB-62B293D839F1}"/>
        <w:text/>
      </w:sdtPr>
      <w:sdtEndPr/>
      <w:sdtContent>
        <w:p w:rsidR="005F520A" w:rsidRPr="006E5693" w:rsidRDefault="00CD0E20">
          <w:pPr>
            <w:pStyle w:val="Direccindelremitente"/>
            <w:rPr>
              <w:rFonts w:ascii="Century Gothic" w:hAnsi="Century Gothic"/>
              <w:b/>
              <w:sz w:val="32"/>
            </w:rPr>
          </w:pPr>
          <w:r w:rsidRPr="006E5693">
            <w:rPr>
              <w:rFonts w:ascii="Century Gothic" w:hAnsi="Century Gothic"/>
              <w:b/>
              <w:sz w:val="32"/>
            </w:rPr>
            <w:t>Cooking School</w:t>
          </w:r>
        </w:p>
      </w:sdtContent>
    </w:sdt>
    <w:p w:rsidR="005F520A" w:rsidRDefault="006E5693" w:rsidP="006E5693">
      <w:pPr>
        <w:pStyle w:val="Direccindelremitente"/>
        <w:jc w:val="right"/>
      </w:pPr>
      <w:r>
        <w:rPr>
          <w:noProof/>
        </w:rPr>
        <w:drawing>
          <wp:inline distT="0" distB="0" distL="0" distR="0">
            <wp:extent cx="3593269" cy="2020186"/>
            <wp:effectExtent l="0" t="0" r="7620" b="0"/>
            <wp:docPr id="1" name="Imagen 1" descr="cannolis sicil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nolis sicili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547" cy="2019218"/>
                    </a:xfrm>
                    <a:prstGeom prst="rect">
                      <a:avLst/>
                    </a:prstGeom>
                    <a:noFill/>
                    <a:ln>
                      <a:noFill/>
                    </a:ln>
                  </pic:spPr>
                </pic:pic>
              </a:graphicData>
            </a:graphic>
          </wp:inline>
        </w:drawing>
      </w:r>
    </w:p>
    <w:p w:rsidR="005F520A" w:rsidRPr="006E5693" w:rsidRDefault="00742DB3">
      <w:pPr>
        <w:pStyle w:val="Saludo"/>
        <w:rPr>
          <w:rFonts w:ascii="Century Gothic" w:hAnsi="Century Gothic"/>
          <w:sz w:val="32"/>
        </w:rPr>
      </w:pPr>
      <w:r w:rsidRPr="006E5693">
        <w:rPr>
          <w:rFonts w:ascii="Century Gothic" w:hAnsi="Century Gothic"/>
          <w:sz w:val="32"/>
        </w:rPr>
        <w:fldChar w:fldCharType="begin"/>
      </w:r>
      <w:r w:rsidRPr="006E5693">
        <w:rPr>
          <w:rFonts w:ascii="Century Gothic" w:hAnsi="Century Gothic"/>
          <w:sz w:val="32"/>
        </w:rPr>
        <w:instrText xml:space="preserve"> GREETINGLINE \f "&lt;&lt;_BEFORE_ Querido &gt;&gt;&lt;&lt;_FIRST0_&gt;&gt;
&lt;&lt;_AFTER_ ,&gt;&gt;" \l 3082 \e "A quién corresponda:" </w:instrText>
      </w:r>
      <w:r w:rsidRPr="006E5693">
        <w:rPr>
          <w:rFonts w:ascii="Century Gothic" w:hAnsi="Century Gothic"/>
          <w:sz w:val="32"/>
        </w:rPr>
        <w:fldChar w:fldCharType="separate"/>
      </w:r>
      <w:r w:rsidR="00CD0E20" w:rsidRPr="006E5693">
        <w:rPr>
          <w:rFonts w:ascii="Century Gothic" w:hAnsi="Century Gothic"/>
          <w:noProof/>
          <w:sz w:val="32"/>
        </w:rPr>
        <w:t>«ITALIAN DESSERT COURSE: Sicilian Canolo - 5hours course»</w:t>
      </w:r>
      <w:r w:rsidRPr="006E5693">
        <w:rPr>
          <w:rFonts w:ascii="Century Gothic" w:hAnsi="Century Gothic"/>
          <w:sz w:val="32"/>
        </w:rPr>
        <w:fldChar w:fldCharType="end"/>
      </w:r>
    </w:p>
    <w:p w:rsidR="00CD0E20" w:rsidRPr="006E5693" w:rsidRDefault="00CD0E20" w:rsidP="00CD0E20">
      <w:pPr>
        <w:rPr>
          <w:rFonts w:ascii="Century Gothic" w:hAnsi="Century Gothic"/>
          <w:sz w:val="24"/>
        </w:rPr>
      </w:pPr>
      <w:r w:rsidRPr="006E5693">
        <w:rPr>
          <w:rFonts w:ascii="Century Gothic" w:hAnsi="Century Gothic"/>
          <w:sz w:val="24"/>
        </w:rPr>
        <w:t>I used to work for a Hospitality School and I was in charge of organizing courses.</w:t>
      </w:r>
    </w:p>
    <w:p w:rsidR="005F520A" w:rsidRPr="006E5693" w:rsidRDefault="00CD0E20" w:rsidP="00CD0E20">
      <w:pPr>
        <w:rPr>
          <w:rFonts w:ascii="Century Gothic" w:hAnsi="Century Gothic"/>
          <w:sz w:val="24"/>
        </w:rPr>
      </w:pPr>
      <w:r w:rsidRPr="006E5693">
        <w:rPr>
          <w:rFonts w:ascii="Century Gothic" w:hAnsi="Century Gothic"/>
          <w:sz w:val="24"/>
        </w:rPr>
        <w:t xml:space="preserve">For this project I will imagine I have to find a good place where a teacher would go to give a short course of preparing an italian dessert. So I will look for a </w:t>
      </w:r>
      <w:r w:rsidR="006E5693">
        <w:rPr>
          <w:rFonts w:ascii="Century Gothic" w:hAnsi="Century Gothic"/>
          <w:sz w:val="24"/>
        </w:rPr>
        <w:t>neighborhood</w:t>
      </w:r>
      <w:r w:rsidRPr="006E5693">
        <w:rPr>
          <w:rFonts w:ascii="Century Gothic" w:hAnsi="Century Gothic"/>
          <w:sz w:val="24"/>
        </w:rPr>
        <w:t xml:space="preserve"> where there is a high density of Italian Restaurants, cafeterias, coffee shops,</w:t>
      </w:r>
      <w:r w:rsidR="006E5693">
        <w:rPr>
          <w:rFonts w:ascii="Century Gothic" w:hAnsi="Century Gothic"/>
          <w:sz w:val="24"/>
        </w:rPr>
        <w:t xml:space="preserve"> </w:t>
      </w:r>
      <w:r w:rsidRPr="006E5693">
        <w:rPr>
          <w:rFonts w:ascii="Century Gothic" w:hAnsi="Century Gothic"/>
          <w:sz w:val="24"/>
        </w:rPr>
        <w:t>etc.  where there may be candidates to take the cooking course, that will take place in one of those coffee places.</w:t>
      </w:r>
    </w:p>
    <w:p w:rsidR="00CD0E20" w:rsidRPr="006E5693" w:rsidRDefault="00CD0E20" w:rsidP="00CD0E20">
      <w:pPr>
        <w:rPr>
          <w:rFonts w:ascii="Century Gothic" w:hAnsi="Century Gothic"/>
          <w:sz w:val="24"/>
        </w:rPr>
      </w:pPr>
      <w:r w:rsidRPr="006E5693">
        <w:rPr>
          <w:rFonts w:ascii="Century Gothic" w:hAnsi="Century Gothic"/>
          <w:sz w:val="24"/>
        </w:rPr>
        <w:t>I will get the data from neighborhoods from the New York database as I tried hard looking for other projects or places without success because databases didn't mach with FourSquare. (I've tried databases from Argentina but there is very little FourSquare usage. I've also tried with hotels in Catalonia but then I've discover ForSquare does not have hotels information. I've look for London neighborhoods database and couldn't find ...). So finally I am using New York database for neighborhoods and also FourSquare to look for venues.</w:t>
      </w:r>
    </w:p>
    <w:sdt>
      <w:sdtPr>
        <w:rPr>
          <w:rFonts w:ascii="Century Gothic" w:hAnsi="Century Gothic"/>
          <w:sz w:val="24"/>
        </w:rPr>
        <w:id w:val="18534714"/>
        <w:placeholder>
          <w:docPart w:val="4D675D2F0704411C9C5D6DFB44E9932B"/>
        </w:placeholder>
        <w:dataBinding w:prefixMappings="xmlns:ns0='http://schemas.openxmlformats.org/officeDocument/2006/extended-properties' " w:xpath="/ns0:Properties[1]/ns0:Company[1]" w:storeItemID="{6668398D-A668-4E3E-A5EB-62B293D839F1}"/>
        <w:text/>
      </w:sdtPr>
      <w:sdtEndPr/>
      <w:sdtContent>
        <w:p w:rsidR="005F520A" w:rsidRPr="006E5693" w:rsidRDefault="00CD0E20">
          <w:pPr>
            <w:pStyle w:val="Firma"/>
            <w:rPr>
              <w:rFonts w:ascii="Century Gothic" w:hAnsi="Century Gothic"/>
              <w:sz w:val="24"/>
            </w:rPr>
          </w:pPr>
          <w:r w:rsidRPr="006E5693">
            <w:rPr>
              <w:rFonts w:ascii="Century Gothic" w:hAnsi="Century Gothic"/>
              <w:sz w:val="24"/>
            </w:rPr>
            <w:t>Cooking School</w:t>
          </w:r>
        </w:p>
      </w:sdtContent>
    </w:sdt>
    <w:sectPr w:rsidR="005F520A" w:rsidRPr="006E5693">
      <w:footerReference w:type="even" r:id="rId9"/>
      <w:footerReference w:type="default" r:id="rId10"/>
      <w:headerReference w:type="first" r:id="rId11"/>
      <w:pgSz w:w="11907" w:h="16839" w:code="1"/>
      <w:pgMar w:top="1440" w:right="1418" w:bottom="1440"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DB3" w:rsidRDefault="00742DB3">
      <w:pPr>
        <w:spacing w:after="0" w:line="240" w:lineRule="auto"/>
      </w:pPr>
      <w:r>
        <w:separator/>
      </w:r>
    </w:p>
  </w:endnote>
  <w:endnote w:type="continuationSeparator" w:id="0">
    <w:p w:rsidR="00742DB3" w:rsidRDefault="0074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0A" w:rsidRDefault="00742DB3">
    <w:pPr>
      <w:pStyle w:val="Piedepgina"/>
    </w:pPr>
    <w:r>
      <w:rPr>
        <w:noProof/>
      </w:rPr>
      <mc:AlternateContent>
        <mc:Choice Requires="wps">
          <w:drawing>
            <wp:anchor distT="0" distB="0" distL="114300" distR="114300" simplePos="0" relativeHeight="251666432" behindDoc="0" locked="0" layoutInCell="0" allowOverlap="1" wp14:editId="306498A0">
              <wp:simplePos x="0" y="0"/>
              <wp:positionH relativeFrom="rightMargin">
                <wp:align>left</wp:align>
              </wp:positionH>
              <wp:positionV relativeFrom="margin">
                <wp:align>bottom</wp:align>
              </wp:positionV>
              <wp:extent cx="531495" cy="8229600"/>
              <wp:effectExtent l="0" t="0" r="1905" b="0"/>
              <wp:wrapNone/>
              <wp:docPr id="4"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520A" w:rsidRDefault="00742DB3">
                          <w:pPr>
                            <w:pStyle w:val="Textogris"/>
                          </w:pPr>
                          <w:sdt>
                            <w:sdtPr>
                              <w:id w:val="23888244"/>
                              <w:dataBinding w:prefixMappings="xmlns:ns0='http://schemas.openxmlformats.org/officeDocument/2006/extended-properties' " w:xpath="/ns0:Properties[1]/ns0:Company[1]" w:storeItemID="{6668398D-A668-4E3E-A5EB-62B293D839F1}"/>
                              <w:text/>
                            </w:sdtPr>
                            <w:sdtEndPr/>
                            <w:sdtContent>
                              <w:r w:rsidR="00CD0E20">
                                <w:t>Cooking School</w:t>
                              </w:r>
                            </w:sdtContent>
                          </w:sdt>
                          <w: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27" style="position:absolute;margin-left:0;margin-top:0;width:41.85pt;height:9in;z-index:251666432;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2B8AIAAD0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" o:allowincell="f" filled="f" stroked="f">
              <v:textbox style="layout-flow:vertical;mso-layout-flow-alt:bottom-to-top" inset=",,8.64pt,10.8pt">
                <w:txbxContent>
                  <w:p w:rsidR="005F520A" w:rsidRDefault="00742DB3">
                    <w:pPr>
                      <w:pStyle w:val="Textogris"/>
                    </w:pPr>
                    <w:sdt>
                      <w:sdtPr>
                        <w:id w:val="23888244"/>
                        <w:dataBinding w:prefixMappings="xmlns:ns0='http://schemas.openxmlformats.org/officeDocument/2006/extended-properties' " w:xpath="/ns0:Properties[1]/ns0:Company[1]" w:storeItemID="{6668398D-A668-4E3E-A5EB-62B293D839F1}"/>
                        <w:text/>
                      </w:sdtPr>
                      <w:sdtEndPr/>
                      <w:sdtContent>
                        <w:r w:rsidR="00CD0E20">
                          <w:t>Cooking School</w:t>
                        </w:r>
                      </w:sdtContent>
                    </w:sdt>
                    <w: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67456" behindDoc="0" locked="0" layoutInCell="0" allowOverlap="1" wp14:editId="4CA9FD3B">
              <wp:simplePos x="0" y="0"/>
              <wp:positionH relativeFrom="page">
                <wp:align>center</wp:align>
              </wp:positionH>
              <wp:positionV relativeFrom="page">
                <wp:align>center</wp:align>
              </wp:positionV>
              <wp:extent cx="7126605" cy="9434195"/>
              <wp:effectExtent l="9525" t="9525" r="14605" b="11430"/>
              <wp:wrapNone/>
              <wp:docPr id="5"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745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5408" behindDoc="0" locked="0" layoutInCell="0" allowOverlap="1" wp14:editId="79EB22FB">
              <wp:simplePos x="0" y="0"/>
              <wp:positionH relativeFrom="rightMargin">
                <wp:align>left</wp:align>
              </wp:positionH>
              <wp:positionV relativeFrom="bottomMargin">
                <wp:align>top</wp:align>
              </wp:positionV>
              <wp:extent cx="520700" cy="520700"/>
              <wp:effectExtent l="0" t="0" r="3175" b="3175"/>
              <wp:wrapNone/>
              <wp:docPr id="6"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520A" w:rsidRDefault="00742DB3">
                          <w:pPr>
                            <w:pStyle w:val="Sinespaciado"/>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28" style="position:absolute;margin-left:0;margin-top:0;width:41pt;height:41pt;z-index:251665408;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" o:allowincell="f" fillcolor="#d34817" stroked="f">
              <v:textbox inset="0,0,0,0">
                <w:txbxContent>
                  <w:p w:rsidR="005F520A" w:rsidRDefault="00742DB3">
                    <w:pPr>
                      <w:pStyle w:val="Sinespaciado"/>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0A" w:rsidRDefault="00742DB3">
    <w:pPr>
      <w:rPr>
        <w:sz w:val="20"/>
      </w:rPr>
    </w:pPr>
    <w:r>
      <w:rPr>
        <w:noProof/>
        <w:sz w:val="10"/>
        <w:szCs w:val="10"/>
      </w:rPr>
      <mc:AlternateContent>
        <mc:Choice Requires="wps">
          <w:drawing>
            <wp:anchor distT="0" distB="0" distL="114300" distR="114300" simplePos="0" relativeHeight="251663360" behindDoc="0" locked="0" layoutInCell="0" allowOverlap="1" wp14:editId="504EFD61">
              <wp:simplePos x="0" y="0"/>
              <wp:positionH relativeFrom="leftMargin">
                <wp:align>right</wp:align>
              </wp:positionH>
              <wp:positionV relativeFrom="margin">
                <wp:align>bottom</wp:align>
              </wp:positionV>
              <wp:extent cx="594995" cy="8229600"/>
              <wp:effectExtent l="0" t="0" r="0" b="0"/>
              <wp:wrapNone/>
              <wp:docPr id="7"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520A" w:rsidRDefault="00742DB3">
                          <w:pPr>
                            <w:pStyle w:val="Textogris"/>
                          </w:pPr>
                          <w:sdt>
                            <w:sdtPr>
                              <w:id w:val="-59562174"/>
                              <w:dataBinding w:prefixMappings="xmlns:ns0='http://schemas.openxmlformats.org/officeDocument/2006/extended-properties' " w:xpath="/ns0:Properties[1]/ns0:Company[1]" w:storeItemID="{6668398D-A668-4E3E-A5EB-62B293D839F1}"/>
                              <w:text/>
                            </w:sdtPr>
                            <w:sdtEndPr/>
                            <w:sdtContent>
                              <w:r w:rsidR="00CD0E20">
                                <w:t>Cooking School</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29" style="position:absolute;margin-left:-4.35pt;margin-top:0;width:46.85pt;height:9in;z-index:2516633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SBJRN/QC&#10;AABE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5F520A" w:rsidRDefault="00742DB3">
                    <w:pPr>
                      <w:pStyle w:val="Textogris"/>
                    </w:pPr>
                    <w:sdt>
                      <w:sdtPr>
                        <w:id w:val="-59562174"/>
                        <w:dataBinding w:prefixMappings="xmlns:ns0='http://schemas.openxmlformats.org/officeDocument/2006/extended-properties' " w:xpath="/ns0:Properties[1]/ns0:Company[1]" w:storeItemID="{6668398D-A668-4E3E-A5EB-62B293D839F1}"/>
                        <w:text/>
                      </w:sdtPr>
                      <w:sdtEndPr/>
                      <w:sdtContent>
                        <w:r w:rsidR="00CD0E20">
                          <w:t>Cooking School</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2336" behindDoc="0" locked="0" layoutInCell="0" allowOverlap="1" wp14:editId="3267B9C8">
              <wp:simplePos x="0" y="0"/>
              <wp:positionH relativeFrom="page">
                <wp:align>center</wp:align>
              </wp:positionH>
              <wp:positionV relativeFrom="page">
                <wp:align>center</wp:align>
              </wp:positionV>
              <wp:extent cx="7126605" cy="9434195"/>
              <wp:effectExtent l="9525" t="9525" r="14605" b="11430"/>
              <wp:wrapNone/>
              <wp:docPr id="11"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j1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GGAqPW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61312" behindDoc="0" locked="0" layoutInCell="0" allowOverlap="1" wp14:editId="30D9E660">
              <wp:simplePos x="0" y="0"/>
              <wp:positionH relativeFrom="leftMargin">
                <wp:align>right</wp:align>
              </wp:positionH>
              <wp:positionV relativeFrom="bottomMargin">
                <wp:align>top</wp:align>
              </wp:positionV>
              <wp:extent cx="520700" cy="520700"/>
              <wp:effectExtent l="2540" t="0" r="635" b="3175"/>
              <wp:wrapNone/>
              <wp:docPr id="12"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520A" w:rsidRDefault="00742DB3">
                          <w:pPr>
                            <w:pStyle w:val="Sinespaciado"/>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0" style="position:absolute;margin-left:-10.2pt;margin-top:0;width:41pt;height:41pt;z-index:251661312;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" o:allowincell="f" fillcolor="#d34817" stroked="f">
              <v:textbox inset="0,0,0,0">
                <w:txbxContent>
                  <w:p w:rsidR="005F520A" w:rsidRDefault="00742DB3">
                    <w:pPr>
                      <w:pStyle w:val="Sinespaciado"/>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520A" w:rsidRDefault="005F520A">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DB3" w:rsidRDefault="00742DB3">
      <w:pPr>
        <w:spacing w:after="0" w:line="240" w:lineRule="auto"/>
      </w:pPr>
      <w:r>
        <w:separator/>
      </w:r>
    </w:p>
  </w:footnote>
  <w:footnote w:type="continuationSeparator" w:id="0">
    <w:p w:rsidR="00742DB3" w:rsidRDefault="00742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0A" w:rsidRDefault="00742DB3">
    <w:pPr>
      <w:pStyle w:val="Encabezado"/>
    </w:pPr>
    <w:r>
      <w:rPr>
        <w:noProof/>
      </w:rPr>
      <mc:AlternateContent>
        <mc:Choice Requires="wps">
          <w:drawing>
            <wp:anchor distT="0" distB="0" distL="114300" distR="114300" simplePos="0" relativeHeight="251669504" behindDoc="0" locked="0" layoutInCell="0" allowOverlap="1" wp14:editId="5E895CB9">
              <wp:simplePos x="0" y="0"/>
              <wp:positionH relativeFrom="page">
                <wp:align>center</wp:align>
              </wp:positionH>
              <wp:positionV relativeFrom="page">
                <wp:align>center</wp:align>
              </wp:positionV>
              <wp:extent cx="7150735" cy="9455150"/>
              <wp:effectExtent l="0" t="0" r="0" b="0"/>
              <wp:wrapNone/>
              <wp:docPr id="9"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9455150"/>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3.05pt;height:744.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" o:allowincell="f" filled="f" fillcolor="black" strokeweight="1pt">
              <w10:wrap anchorx="page" anchory="page"/>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20"/>
    <w:rsid w:val="005F520A"/>
    <w:rsid w:val="006E5693"/>
    <w:rsid w:val="00742DB3"/>
    <w:rsid w:val="00CD0E20"/>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qFormat="1"/>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semiHidden/>
    <w:unhideWhenUsed/>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semiHidden/>
    <w:unhideWhenUsed/>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semiHidden/>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semiHidden/>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semiHidden/>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semiHidden/>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semiHidden/>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semiHidden/>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semiHidden/>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Sinespaciado">
    <w:name w:val="No Spacing"/>
    <w:basedOn w:val="Normal"/>
    <w:uiPriority w:val="1"/>
    <w:qFormat/>
    <w:pPr>
      <w:spacing w:after="0" w:line="240" w:lineRule="auto"/>
    </w:pPr>
  </w:style>
  <w:style w:type="paragraph" w:styleId="Cierre">
    <w:name w:val="Closing"/>
    <w:basedOn w:val="Normal"/>
    <w:link w:val="CierreCar"/>
    <w:uiPriority w:val="7"/>
    <w:unhideWhenUsed/>
    <w:qFormat/>
    <w:pPr>
      <w:spacing w:before="480" w:after="960"/>
      <w:contextualSpacing/>
    </w:pPr>
  </w:style>
  <w:style w:type="character" w:customStyle="1" w:styleId="CierreCar">
    <w:name w:val="Cierre Car"/>
    <w:basedOn w:val="Fuentedeprrafopredeter"/>
    <w:link w:val="Cierre"/>
    <w:uiPriority w:val="7"/>
    <w:rPr>
      <w:rFonts w:cs="Times New Roman"/>
      <w:color w:val="000000" w:themeColor="text1"/>
      <w:szCs w:val="20"/>
    </w:rPr>
  </w:style>
  <w:style w:type="paragraph" w:customStyle="1" w:styleId="Direccindeldestinatario">
    <w:name w:val="Dirección del destinatario"/>
    <w:basedOn w:val="Sinespaciado"/>
    <w:link w:val="Carcterdedireccindedestinatario"/>
    <w:uiPriority w:val="5"/>
    <w:qFormat/>
    <w:pPr>
      <w:spacing w:after="360"/>
      <w:contextualSpacing/>
    </w:pPr>
  </w:style>
  <w:style w:type="paragraph" w:styleId="Saludo">
    <w:name w:val="Salutation"/>
    <w:basedOn w:val="Sinespaciado"/>
    <w:next w:val="Normal"/>
    <w:link w:val="SaludoCar"/>
    <w:uiPriority w:val="6"/>
    <w:unhideWhenUsed/>
    <w:qFormat/>
    <w:pPr>
      <w:spacing w:before="480" w:after="320"/>
      <w:contextualSpacing/>
    </w:pPr>
    <w:rPr>
      <w:b/>
    </w:rPr>
  </w:style>
  <w:style w:type="character" w:customStyle="1" w:styleId="SaludoCar">
    <w:name w:val="Saludo Car"/>
    <w:basedOn w:val="Fuentedeprrafopredeter"/>
    <w:link w:val="Saludo"/>
    <w:uiPriority w:val="6"/>
    <w:rPr>
      <w:rFonts w:cs="Times New Roman"/>
      <w:b/>
      <w:color w:val="000000" w:themeColor="text1"/>
      <w:szCs w:val="20"/>
    </w:rPr>
  </w:style>
  <w:style w:type="paragraph" w:customStyle="1" w:styleId="Direccindelremitente">
    <w:name w:val="Dirección del remitente"/>
    <w:basedOn w:val="Sinespaciado"/>
    <w:uiPriority w:val="3"/>
    <w:qFormat/>
    <w:pPr>
      <w:spacing w:after="360"/>
      <w:contextualSpacing/>
    </w:pPr>
  </w:style>
  <w:style w:type="character" w:styleId="Textodelmarcadordeposicin">
    <w:name w:val="Placeholder Text"/>
    <w:basedOn w:val="Fuentedeprrafopredeter"/>
    <w:uiPriority w:val="99"/>
    <w:unhideWhenUsed/>
    <w:qFormat/>
    <w:rPr>
      <w:color w:val="808080"/>
    </w:rPr>
  </w:style>
  <w:style w:type="paragraph" w:styleId="Firma">
    <w:name w:val="Signature"/>
    <w:basedOn w:val="Normal"/>
    <w:link w:val="FirmaCar"/>
    <w:uiPriority w:val="99"/>
    <w:unhideWhenUsed/>
    <w:pPr>
      <w:spacing w:after="200"/>
      <w:contextualSpacing/>
    </w:pPr>
  </w:style>
  <w:style w:type="character" w:customStyle="1" w:styleId="FirmaCar">
    <w:name w:val="Firma Car"/>
    <w:basedOn w:val="Fuentedeprrafopredeter"/>
    <w:link w:val="Firma"/>
    <w:uiPriority w:val="99"/>
    <w:rPr>
      <w:rFonts w:cs="Times New Roman"/>
      <w:color w:val="000000" w:themeColor="text1"/>
      <w:szCs w:val="2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rPr>
      <w:rFonts w:cs="Times New Roman"/>
      <w:color w:val="000000" w:themeColor="text1"/>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1Car">
    <w:name w:val="Título 1 Car"/>
    <w:basedOn w:val="Fuentedeprrafopredeter"/>
    <w:link w:val="Ttulo1"/>
    <w:uiPriority w:val="9"/>
    <w:semiHidden/>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semiHidden/>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semiHidden/>
    <w:rPr>
      <w:rFonts w:asciiTheme="majorHAnsi" w:hAnsiTheme="majorHAnsi" w:cs="Times New Roman"/>
      <w:b/>
      <w:color w:val="D34817" w:themeColor="accent1"/>
      <w:spacing w:val="20"/>
      <w:sz w:val="24"/>
      <w:szCs w:val="24"/>
    </w:rPr>
  </w:style>
  <w:style w:type="character" w:customStyle="1" w:styleId="Ttulo4Car">
    <w:name w:val="Título 4 Car"/>
    <w:basedOn w:val="Fuentedeprrafopredeter"/>
    <w:link w:val="Ttulo4"/>
    <w:uiPriority w:val="9"/>
    <w:semiHidden/>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semiHidden/>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semiHidden/>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semiHidden/>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semiHidden/>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semiHidden/>
    <w:rPr>
      <w:rFonts w:asciiTheme="majorHAnsi" w:hAnsiTheme="majorHAnsi" w:cs="Times New Roman"/>
      <w:i/>
      <w:color w:val="D34817" w:themeColor="accent1"/>
      <w:spacing w:val="10"/>
      <w:szCs w:val="20"/>
    </w:rPr>
  </w:style>
  <w:style w:type="character" w:styleId="Hipervnculo">
    <w:name w:val="Hyperlink"/>
    <w:basedOn w:val="Fuentedeprrafopredeter"/>
    <w:uiPriority w:val="99"/>
    <w:semiHidden/>
    <w:unhideWhenUsed/>
    <w:rPr>
      <w:color w:val="CC9900" w:themeColor="hyperlink"/>
      <w:u w:val="single"/>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link w:val="CitadestacadaCar"/>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32"/>
      <w:shd w:val="clear" w:color="auto" w:fill="D34817" w:themeFill="accent1"/>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7"/>
    <w:unhideWhenUsed/>
    <w:qFormat/>
    <w:pPr>
      <w:numPr>
        <w:numId w:val="11"/>
      </w:numPr>
      <w:spacing w:after="0"/>
      <w:contextualSpacing/>
    </w:pPr>
  </w:style>
  <w:style w:type="paragraph" w:styleId="Listaconvietas2">
    <w:name w:val="List Bullet 2"/>
    <w:basedOn w:val="Normal"/>
    <w:uiPriority w:val="37"/>
    <w:unhideWhenUsed/>
    <w:qFormat/>
    <w:pPr>
      <w:numPr>
        <w:numId w:val="12"/>
      </w:numPr>
      <w:spacing w:after="0"/>
    </w:pPr>
  </w:style>
  <w:style w:type="paragraph" w:styleId="Listaconvietas3">
    <w:name w:val="List Bullet 3"/>
    <w:basedOn w:val="Normal"/>
    <w:uiPriority w:val="37"/>
    <w:unhideWhenUsed/>
    <w:qFormat/>
    <w:pPr>
      <w:numPr>
        <w:numId w:val="13"/>
      </w:numPr>
      <w:spacing w:after="0"/>
    </w:pPr>
  </w:style>
  <w:style w:type="paragraph" w:styleId="Listaconvietas4">
    <w:name w:val="List Bullet 4"/>
    <w:basedOn w:val="Normal"/>
    <w:uiPriority w:val="37"/>
    <w:unhideWhenUsed/>
    <w:qFormat/>
    <w:pPr>
      <w:numPr>
        <w:numId w:val="14"/>
      </w:numPr>
      <w:spacing w:after="0"/>
    </w:pPr>
  </w:style>
  <w:style w:type="paragraph" w:styleId="Listaconvietas5">
    <w:name w:val="List Bullet 5"/>
    <w:basedOn w:val="Normal"/>
    <w:uiPriority w:val="37"/>
    <w:unhideWhenUsed/>
    <w:qFormat/>
    <w:pPr>
      <w:numPr>
        <w:numId w:val="15"/>
      </w:numPr>
      <w:spacing w:after="0"/>
    </w:p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paragraph" w:styleId="Subttulo">
    <w:name w:val="Subtitle"/>
    <w:basedOn w:val="Normal"/>
    <w:link w:val="SubttuloCar"/>
    <w:uiPriority w:val="11"/>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paragraph" w:styleId="Ttulo">
    <w:name w:val="Title"/>
    <w:basedOn w:val="Normal"/>
    <w:link w:val="TtuloCar"/>
    <w:uiPriority w:val="10"/>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Textodefecha">
    <w:name w:val="Texto de fecha"/>
    <w:basedOn w:val="Normal"/>
    <w:uiPriority w:val="35"/>
    <w:pPr>
      <w:spacing w:before="720" w:after="200"/>
      <w:contextualSpacing/>
    </w:pPr>
  </w:style>
  <w:style w:type="paragraph" w:customStyle="1" w:styleId="Textogris">
    <w:name w:val="Texto gris"/>
    <w:basedOn w:val="Sinespaciado"/>
    <w:uiPriority w:val="35"/>
    <w:qFormat/>
    <w:rPr>
      <w:rFonts w:asciiTheme="majorHAnsi" w:hAnsiTheme="majorHAnsi"/>
      <w:sz w:val="20"/>
    </w:rPr>
  </w:style>
  <w:style w:type="character" w:customStyle="1" w:styleId="Carcterdedireccindedestinatario">
    <w:name w:val="Carácter de dirección de destinatario"/>
    <w:basedOn w:val="Fuentedeprrafopredeter"/>
    <w:link w:val="Direccindeldestinatario"/>
    <w:uiPriority w:val="5"/>
    <w:locked/>
    <w:rPr>
      <w:rFonts w:cs="Times New Roman"/>
      <w:color w:val="000000" w:themeColor="text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qFormat="1"/>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semiHidden/>
    <w:unhideWhenUsed/>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semiHidden/>
    <w:unhideWhenUsed/>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semiHidden/>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semiHidden/>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semiHidden/>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semiHidden/>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semiHidden/>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semiHidden/>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semiHidden/>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Sinespaciado">
    <w:name w:val="No Spacing"/>
    <w:basedOn w:val="Normal"/>
    <w:uiPriority w:val="1"/>
    <w:qFormat/>
    <w:pPr>
      <w:spacing w:after="0" w:line="240" w:lineRule="auto"/>
    </w:pPr>
  </w:style>
  <w:style w:type="paragraph" w:styleId="Cierre">
    <w:name w:val="Closing"/>
    <w:basedOn w:val="Normal"/>
    <w:link w:val="CierreCar"/>
    <w:uiPriority w:val="7"/>
    <w:unhideWhenUsed/>
    <w:qFormat/>
    <w:pPr>
      <w:spacing w:before="480" w:after="960"/>
      <w:contextualSpacing/>
    </w:pPr>
  </w:style>
  <w:style w:type="character" w:customStyle="1" w:styleId="CierreCar">
    <w:name w:val="Cierre Car"/>
    <w:basedOn w:val="Fuentedeprrafopredeter"/>
    <w:link w:val="Cierre"/>
    <w:uiPriority w:val="7"/>
    <w:rPr>
      <w:rFonts w:cs="Times New Roman"/>
      <w:color w:val="000000" w:themeColor="text1"/>
      <w:szCs w:val="20"/>
    </w:rPr>
  </w:style>
  <w:style w:type="paragraph" w:customStyle="1" w:styleId="Direccindeldestinatario">
    <w:name w:val="Dirección del destinatario"/>
    <w:basedOn w:val="Sinespaciado"/>
    <w:link w:val="Carcterdedireccindedestinatario"/>
    <w:uiPriority w:val="5"/>
    <w:qFormat/>
    <w:pPr>
      <w:spacing w:after="360"/>
      <w:contextualSpacing/>
    </w:pPr>
  </w:style>
  <w:style w:type="paragraph" w:styleId="Saludo">
    <w:name w:val="Salutation"/>
    <w:basedOn w:val="Sinespaciado"/>
    <w:next w:val="Normal"/>
    <w:link w:val="SaludoCar"/>
    <w:uiPriority w:val="6"/>
    <w:unhideWhenUsed/>
    <w:qFormat/>
    <w:pPr>
      <w:spacing w:before="480" w:after="320"/>
      <w:contextualSpacing/>
    </w:pPr>
    <w:rPr>
      <w:b/>
    </w:rPr>
  </w:style>
  <w:style w:type="character" w:customStyle="1" w:styleId="SaludoCar">
    <w:name w:val="Saludo Car"/>
    <w:basedOn w:val="Fuentedeprrafopredeter"/>
    <w:link w:val="Saludo"/>
    <w:uiPriority w:val="6"/>
    <w:rPr>
      <w:rFonts w:cs="Times New Roman"/>
      <w:b/>
      <w:color w:val="000000" w:themeColor="text1"/>
      <w:szCs w:val="20"/>
    </w:rPr>
  </w:style>
  <w:style w:type="paragraph" w:customStyle="1" w:styleId="Direccindelremitente">
    <w:name w:val="Dirección del remitente"/>
    <w:basedOn w:val="Sinespaciado"/>
    <w:uiPriority w:val="3"/>
    <w:qFormat/>
    <w:pPr>
      <w:spacing w:after="360"/>
      <w:contextualSpacing/>
    </w:pPr>
  </w:style>
  <w:style w:type="character" w:styleId="Textodelmarcadordeposicin">
    <w:name w:val="Placeholder Text"/>
    <w:basedOn w:val="Fuentedeprrafopredeter"/>
    <w:uiPriority w:val="99"/>
    <w:unhideWhenUsed/>
    <w:qFormat/>
    <w:rPr>
      <w:color w:val="808080"/>
    </w:rPr>
  </w:style>
  <w:style w:type="paragraph" w:styleId="Firma">
    <w:name w:val="Signature"/>
    <w:basedOn w:val="Normal"/>
    <w:link w:val="FirmaCar"/>
    <w:uiPriority w:val="99"/>
    <w:unhideWhenUsed/>
    <w:pPr>
      <w:spacing w:after="200"/>
      <w:contextualSpacing/>
    </w:pPr>
  </w:style>
  <w:style w:type="character" w:customStyle="1" w:styleId="FirmaCar">
    <w:name w:val="Firma Car"/>
    <w:basedOn w:val="Fuentedeprrafopredeter"/>
    <w:link w:val="Firma"/>
    <w:uiPriority w:val="99"/>
    <w:rPr>
      <w:rFonts w:cs="Times New Roman"/>
      <w:color w:val="000000" w:themeColor="text1"/>
      <w:szCs w:val="2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rPr>
      <w:rFonts w:cs="Times New Roman"/>
      <w:color w:val="000000" w:themeColor="text1"/>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1Car">
    <w:name w:val="Título 1 Car"/>
    <w:basedOn w:val="Fuentedeprrafopredeter"/>
    <w:link w:val="Ttulo1"/>
    <w:uiPriority w:val="9"/>
    <w:semiHidden/>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semiHidden/>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semiHidden/>
    <w:rPr>
      <w:rFonts w:asciiTheme="majorHAnsi" w:hAnsiTheme="majorHAnsi" w:cs="Times New Roman"/>
      <w:b/>
      <w:color w:val="D34817" w:themeColor="accent1"/>
      <w:spacing w:val="20"/>
      <w:sz w:val="24"/>
      <w:szCs w:val="24"/>
    </w:rPr>
  </w:style>
  <w:style w:type="character" w:customStyle="1" w:styleId="Ttulo4Car">
    <w:name w:val="Título 4 Car"/>
    <w:basedOn w:val="Fuentedeprrafopredeter"/>
    <w:link w:val="Ttulo4"/>
    <w:uiPriority w:val="9"/>
    <w:semiHidden/>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semiHidden/>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semiHidden/>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semiHidden/>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semiHidden/>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semiHidden/>
    <w:rPr>
      <w:rFonts w:asciiTheme="majorHAnsi" w:hAnsiTheme="majorHAnsi" w:cs="Times New Roman"/>
      <w:i/>
      <w:color w:val="D34817" w:themeColor="accent1"/>
      <w:spacing w:val="10"/>
      <w:szCs w:val="20"/>
    </w:rPr>
  </w:style>
  <w:style w:type="character" w:styleId="Hipervnculo">
    <w:name w:val="Hyperlink"/>
    <w:basedOn w:val="Fuentedeprrafopredeter"/>
    <w:uiPriority w:val="99"/>
    <w:semiHidden/>
    <w:unhideWhenUsed/>
    <w:rPr>
      <w:color w:val="CC9900" w:themeColor="hyperlink"/>
      <w:u w:val="single"/>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link w:val="CitadestacadaCar"/>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32"/>
      <w:shd w:val="clear" w:color="auto" w:fill="D34817" w:themeFill="accent1"/>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7"/>
    <w:unhideWhenUsed/>
    <w:qFormat/>
    <w:pPr>
      <w:numPr>
        <w:numId w:val="11"/>
      </w:numPr>
      <w:spacing w:after="0"/>
      <w:contextualSpacing/>
    </w:pPr>
  </w:style>
  <w:style w:type="paragraph" w:styleId="Listaconvietas2">
    <w:name w:val="List Bullet 2"/>
    <w:basedOn w:val="Normal"/>
    <w:uiPriority w:val="37"/>
    <w:unhideWhenUsed/>
    <w:qFormat/>
    <w:pPr>
      <w:numPr>
        <w:numId w:val="12"/>
      </w:numPr>
      <w:spacing w:after="0"/>
    </w:pPr>
  </w:style>
  <w:style w:type="paragraph" w:styleId="Listaconvietas3">
    <w:name w:val="List Bullet 3"/>
    <w:basedOn w:val="Normal"/>
    <w:uiPriority w:val="37"/>
    <w:unhideWhenUsed/>
    <w:qFormat/>
    <w:pPr>
      <w:numPr>
        <w:numId w:val="13"/>
      </w:numPr>
      <w:spacing w:after="0"/>
    </w:pPr>
  </w:style>
  <w:style w:type="paragraph" w:styleId="Listaconvietas4">
    <w:name w:val="List Bullet 4"/>
    <w:basedOn w:val="Normal"/>
    <w:uiPriority w:val="37"/>
    <w:unhideWhenUsed/>
    <w:qFormat/>
    <w:pPr>
      <w:numPr>
        <w:numId w:val="14"/>
      </w:numPr>
      <w:spacing w:after="0"/>
    </w:pPr>
  </w:style>
  <w:style w:type="paragraph" w:styleId="Listaconvietas5">
    <w:name w:val="List Bullet 5"/>
    <w:basedOn w:val="Normal"/>
    <w:uiPriority w:val="37"/>
    <w:unhideWhenUsed/>
    <w:qFormat/>
    <w:pPr>
      <w:numPr>
        <w:numId w:val="15"/>
      </w:numPr>
      <w:spacing w:after="0"/>
    </w:p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paragraph" w:styleId="Subttulo">
    <w:name w:val="Subtitle"/>
    <w:basedOn w:val="Normal"/>
    <w:link w:val="SubttuloCar"/>
    <w:uiPriority w:val="11"/>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paragraph" w:styleId="Ttulo">
    <w:name w:val="Title"/>
    <w:basedOn w:val="Normal"/>
    <w:link w:val="TtuloCar"/>
    <w:uiPriority w:val="10"/>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Textodefecha">
    <w:name w:val="Texto de fecha"/>
    <w:basedOn w:val="Normal"/>
    <w:uiPriority w:val="35"/>
    <w:pPr>
      <w:spacing w:before="720" w:after="200"/>
      <w:contextualSpacing/>
    </w:pPr>
  </w:style>
  <w:style w:type="paragraph" w:customStyle="1" w:styleId="Textogris">
    <w:name w:val="Texto gris"/>
    <w:basedOn w:val="Sinespaciado"/>
    <w:uiPriority w:val="35"/>
    <w:qFormat/>
    <w:rPr>
      <w:rFonts w:asciiTheme="majorHAnsi" w:hAnsiTheme="majorHAnsi"/>
      <w:sz w:val="20"/>
    </w:rPr>
  </w:style>
  <w:style w:type="character" w:customStyle="1" w:styleId="Carcterdedireccindedestinatario">
    <w:name w:val="Carácter de dirección de destinatario"/>
    <w:basedOn w:val="Fuentedeprrafopredeter"/>
    <w:link w:val="Direccindeldestinatario"/>
    <w:uiPriority w:val="5"/>
    <w:locked/>
    <w:rPr>
      <w:rFonts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Equity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75D2F0704411C9C5D6DFB44E9932B"/>
        <w:category>
          <w:name w:val="General"/>
          <w:gallery w:val="placeholder"/>
        </w:category>
        <w:types>
          <w:type w:val="bbPlcHdr"/>
        </w:types>
        <w:behaviors>
          <w:behavior w:val="content"/>
        </w:behaviors>
        <w:guid w:val="{D05056BB-81E5-498A-9900-52FE09C2859D}"/>
      </w:docPartPr>
      <w:docPartBody>
        <w:p w:rsidR="00000000" w:rsidRDefault="005B61FA">
          <w:pPr>
            <w:pStyle w:val="4D675D2F0704411C9C5D6DFB44E9932B"/>
          </w:pPr>
          <w:r>
            <w:t>[Compañía del remitente]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1FA"/>
    <w:rsid w:val="005B61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9F04B18647410FAD80C46879668985">
    <w:name w:val="059F04B18647410FAD80C46879668985"/>
  </w:style>
  <w:style w:type="paragraph" w:customStyle="1" w:styleId="FF4D70D4E7C247A68C18CC5F69D048D3">
    <w:name w:val="FF4D70D4E7C247A68C18CC5F69D048D3"/>
  </w:style>
  <w:style w:type="paragraph" w:customStyle="1" w:styleId="4D675D2F0704411C9C5D6DFB44E9932B">
    <w:name w:val="4D675D2F0704411C9C5D6DFB44E9932B"/>
  </w:style>
  <w:style w:type="paragraph" w:customStyle="1" w:styleId="A604819CDEBF436CB609C926F83BEECC">
    <w:name w:val="A604819CDEBF436CB609C926F83BEECC"/>
  </w:style>
  <w:style w:type="paragraph" w:customStyle="1" w:styleId="75390246473348098A7C16A118662BF1">
    <w:name w:val="75390246473348098A7C16A118662BF1"/>
  </w:style>
  <w:style w:type="paragraph" w:customStyle="1" w:styleId="9B28B6B17BB841509D4D255B07EEE52E">
    <w:name w:val="9B28B6B17BB841509D4D255B07EEE52E"/>
  </w:style>
  <w:style w:type="character" w:styleId="Textodelmarcadordeposicin">
    <w:name w:val="Placeholder Text"/>
    <w:basedOn w:val="Fuentedeprrafopredeter"/>
    <w:uiPriority w:val="99"/>
    <w:semiHidden/>
    <w:rPr>
      <w:color w:val="808080"/>
    </w:rPr>
  </w:style>
  <w:style w:type="paragraph" w:customStyle="1" w:styleId="DFE1D56E46924A84BD001BD7FCC5730F">
    <w:name w:val="DFE1D56E46924A84BD001BD7FCC573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9F04B18647410FAD80C46879668985">
    <w:name w:val="059F04B18647410FAD80C46879668985"/>
  </w:style>
  <w:style w:type="paragraph" w:customStyle="1" w:styleId="FF4D70D4E7C247A68C18CC5F69D048D3">
    <w:name w:val="FF4D70D4E7C247A68C18CC5F69D048D3"/>
  </w:style>
  <w:style w:type="paragraph" w:customStyle="1" w:styleId="4D675D2F0704411C9C5D6DFB44E9932B">
    <w:name w:val="4D675D2F0704411C9C5D6DFB44E9932B"/>
  </w:style>
  <w:style w:type="paragraph" w:customStyle="1" w:styleId="A604819CDEBF436CB609C926F83BEECC">
    <w:name w:val="A604819CDEBF436CB609C926F83BEECC"/>
  </w:style>
  <w:style w:type="paragraph" w:customStyle="1" w:styleId="75390246473348098A7C16A118662BF1">
    <w:name w:val="75390246473348098A7C16A118662BF1"/>
  </w:style>
  <w:style w:type="paragraph" w:customStyle="1" w:styleId="9B28B6B17BB841509D4D255B07EEE52E">
    <w:name w:val="9B28B6B17BB841509D4D255B07EEE52E"/>
  </w:style>
  <w:style w:type="character" w:styleId="Textodelmarcadordeposicin">
    <w:name w:val="Placeholder Text"/>
    <w:basedOn w:val="Fuentedeprrafopredeter"/>
    <w:uiPriority w:val="99"/>
    <w:semiHidden/>
    <w:rPr>
      <w:color w:val="808080"/>
    </w:rPr>
  </w:style>
  <w:style w:type="paragraph" w:customStyle="1" w:styleId="DFE1D56E46924A84BD001BD7FCC5730F">
    <w:name w:val="DFE1D56E46924A84BD001BD7FCC57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EquityMergeLetter.Dotx</Template>
  <TotalTime>7</TotalTime>
  <Pages>1</Pages>
  <Words>183</Words>
  <Characters>1008</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Cooking School</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Paula Jimenez</cp:lastModifiedBy>
  <cp:revision>2</cp:revision>
  <dcterms:created xsi:type="dcterms:W3CDTF">2020-01-26T19:35:00Z</dcterms:created>
  <dcterms:modified xsi:type="dcterms:W3CDTF">2020-01-26T19:42:00Z</dcterms:modified>
</cp:coreProperties>
</file>