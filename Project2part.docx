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520A" w:rsidRDefault="00742DB3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 wp14:editId="2A3D5B55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7108825" cy="241935"/>
                <wp:effectExtent l="0" t="0" r="3175" b="0"/>
                <wp:wrapNone/>
                <wp:docPr id="3" name="Rectángulo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108825" cy="24193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5000" w:type="pct"/>
                              <w:jc w:val="center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11210"/>
                            </w:tblGrid>
                            <w:tr w:rsidR="0064309A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F4B29B" w:themeFill="accent1" w:themeFillTint="66"/>
                                  <w:vAlign w:val="center"/>
                                </w:tcPr>
                                <w:p w:rsidR="005F520A" w:rsidRDefault="005F520A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  <w:tr w:rsidR="0064309A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D34817" w:themeFill="accent1"/>
                                  <w:vAlign w:val="center"/>
                                </w:tcPr>
                                <w:p w:rsidR="005F520A" w:rsidRDefault="005F520A">
                                  <w:pPr>
                                    <w:pStyle w:val="Sinespaciado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c>
                            </w:tr>
                            <w:tr w:rsidR="0064309A">
                              <w:trPr>
                                <w:jc w:val="center"/>
                              </w:trPr>
                              <w:tc>
                                <w:tcPr>
                                  <w:tcW w:w="0" w:type="auto"/>
                                  <w:shd w:val="clear" w:color="auto" w:fill="918485" w:themeFill="accent5"/>
                                  <w:vAlign w:val="center"/>
                                </w:tcPr>
                                <w:p w:rsidR="005F520A" w:rsidRDefault="005F520A">
                                  <w:pPr>
                                    <w:pStyle w:val="Sinespaciado"/>
                                    <w:rPr>
                                      <w:sz w:val="8"/>
                                      <w:szCs w:val="8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5F520A" w:rsidRDefault="005F520A">
                            <w:pPr>
                              <w:spacing w:after="0" w:line="14" w:lineRule="exact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91500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ángulo 4" o:spid="_x0000_s1026" style="position:absolute;margin-left:0;margin-top:0;width:559.75pt;height:19.05pt;z-index:251658240;visibility:visible;mso-wrap-style:square;mso-width-percent:915;mso-height-percent:0;mso-wrap-distance-left:9pt;mso-wrap-distance-top:0;mso-wrap-distance-right:9pt;mso-wrap-distance-bottom:0;mso-position-horizontal:center;mso-position-horizontal-relative:margin;mso-position-vertical:top;mso-position-vertical-relative:margin;mso-width-percent:915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" o:allowincell="f" filled="f" stroked="f">
                <v:textbox style="mso-fit-shape-to-text:t" inset="0,0,0,0">
                  <w:txbxContent>
                    <w:tbl>
                      <w:tblPr>
                        <w:tblW w:w="5000" w:type="pct"/>
                        <w:jc w:val="center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11210"/>
                      </w:tblGrid>
                      <w:tr w:rsidR="0064309A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F4B29B" w:themeFill="accent1" w:themeFillTint="66"/>
                            <w:vAlign w:val="center"/>
                          </w:tcPr>
                          <w:p w:rsidR="005F520A" w:rsidRDefault="005F520A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  <w:tr w:rsidR="0064309A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D34817" w:themeFill="accent1"/>
                            <w:vAlign w:val="center"/>
                          </w:tcPr>
                          <w:p w:rsidR="005F520A" w:rsidRDefault="005F520A">
                            <w:pPr>
                              <w:pStyle w:val="Sinespaciado"/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c>
                      </w:tr>
                      <w:tr w:rsidR="0064309A">
                        <w:trPr>
                          <w:jc w:val="center"/>
                        </w:trPr>
                        <w:tc>
                          <w:tcPr>
                            <w:tcW w:w="0" w:type="auto"/>
                            <w:shd w:val="clear" w:color="auto" w:fill="918485" w:themeFill="accent5"/>
                            <w:vAlign w:val="center"/>
                          </w:tcPr>
                          <w:p w:rsidR="005F520A" w:rsidRDefault="005F520A">
                            <w:pPr>
                              <w:pStyle w:val="Sinespaciado"/>
                              <w:rPr>
                                <w:sz w:val="8"/>
                                <w:szCs w:val="8"/>
                              </w:rPr>
                            </w:pPr>
                          </w:p>
                        </w:tc>
                      </w:tr>
                    </w:tbl>
                    <w:p w:rsidR="005F520A" w:rsidRDefault="005F520A">
                      <w:pPr>
                        <w:spacing w:after="0" w:line="14" w:lineRule="exact"/>
                        <w:rPr>
                          <w:sz w:val="8"/>
                          <w:szCs w:val="8"/>
                        </w:rPr>
                      </w:pPr>
                    </w:p>
                  </w:txbxContent>
                </v:textbox>
                <w10:wrap anchorx="margin" anchory="margin"/>
              </v:rect>
            </w:pict>
          </mc:Fallback>
        </mc:AlternateContent>
      </w:r>
    </w:p>
    <w:p w:rsidR="005F520A" w:rsidRDefault="005F520A">
      <w:pPr>
        <w:pStyle w:val="Textodefecha"/>
      </w:pPr>
    </w:p>
    <w:sdt>
      <w:sdtPr>
        <w:rPr>
          <w:rFonts w:ascii="Century Gothic" w:hAnsi="Century Gothic"/>
          <w:b/>
          <w:sz w:val="32"/>
        </w:rPr>
        <w:id w:val="18534652"/>
        <w:placeholder>
          <w:docPart w:val="4D675D2F0704411C9C5D6DFB44E9932B"/>
        </w:placeholder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 w:rsidR="005F520A" w:rsidRPr="006E5693" w:rsidRDefault="00CD0E20">
          <w:pPr>
            <w:pStyle w:val="Direccindelremitente"/>
            <w:rPr>
              <w:rFonts w:ascii="Century Gothic" w:hAnsi="Century Gothic"/>
              <w:b/>
              <w:sz w:val="32"/>
            </w:rPr>
          </w:pPr>
          <w:r w:rsidRPr="006E5693">
            <w:rPr>
              <w:rFonts w:ascii="Century Gothic" w:hAnsi="Century Gothic"/>
              <w:b/>
              <w:sz w:val="32"/>
            </w:rPr>
            <w:t>Cooking School</w:t>
          </w:r>
        </w:p>
      </w:sdtContent>
    </w:sdt>
    <w:p w:rsidR="005F520A" w:rsidRDefault="006E5693" w:rsidP="006E5693">
      <w:pPr>
        <w:pStyle w:val="Direccindelremitente"/>
        <w:jc w:val="right"/>
      </w:pPr>
      <w:r>
        <w:rPr>
          <w:noProof/>
        </w:rPr>
        <w:drawing>
          <wp:inline distT="0" distB="0" distL="0" distR="0">
            <wp:extent cx="3593269" cy="2020186"/>
            <wp:effectExtent l="0" t="0" r="7620" b="0"/>
            <wp:docPr id="1" name="Imagen 1" descr="cannolis sicilian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nnolis sicilian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91547" cy="20192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520A" w:rsidRPr="006E5693" w:rsidRDefault="00742DB3">
      <w:pPr>
        <w:pStyle w:val="Saludo"/>
        <w:rPr>
          <w:rFonts w:ascii="Century Gothic" w:hAnsi="Century Gothic"/>
          <w:sz w:val="32"/>
        </w:rPr>
      </w:pPr>
      <w:r w:rsidRPr="006E5693">
        <w:rPr>
          <w:rFonts w:ascii="Century Gothic" w:hAnsi="Century Gothic"/>
          <w:sz w:val="32"/>
        </w:rPr>
        <w:fldChar w:fldCharType="begin"/>
      </w:r>
      <w:r w:rsidRPr="006E5693">
        <w:rPr>
          <w:rFonts w:ascii="Century Gothic" w:hAnsi="Century Gothic"/>
          <w:sz w:val="32"/>
        </w:rPr>
        <w:instrText xml:space="preserve"> GREETINGLINE \f "&lt;&lt;_BEFORE_ Querido &gt;&gt;&lt;&lt;_FIRST0_&gt;&gt; &lt;&lt;_AFTER_ ,&gt;&gt;" \l 3082 \e "A quién corresponda:" </w:instrText>
      </w:r>
      <w:r w:rsidRPr="006E5693">
        <w:rPr>
          <w:rFonts w:ascii="Century Gothic" w:hAnsi="Century Gothic"/>
          <w:sz w:val="32"/>
        </w:rPr>
        <w:fldChar w:fldCharType="separate"/>
      </w:r>
      <w:r w:rsidR="00CD0E20" w:rsidRPr="006E5693">
        <w:rPr>
          <w:rFonts w:ascii="Century Gothic" w:hAnsi="Century Gothic"/>
          <w:noProof/>
          <w:sz w:val="32"/>
        </w:rPr>
        <w:t>«ITALIAN DESSERT COURSE: Sicilian Canolo - 5hours course»</w:t>
      </w:r>
      <w:r w:rsidRPr="006E5693">
        <w:rPr>
          <w:rFonts w:ascii="Century Gothic" w:hAnsi="Century Gothic"/>
          <w:sz w:val="32"/>
        </w:rPr>
        <w:fldChar w:fldCharType="end"/>
      </w:r>
    </w:p>
    <w:p w:rsidR="00222CF5" w:rsidRPr="00222CF5" w:rsidRDefault="00222CF5" w:rsidP="00222CF5">
      <w:pPr>
        <w:pStyle w:val="Prrafodelista"/>
        <w:numPr>
          <w:ilvl w:val="0"/>
          <w:numId w:val="17"/>
        </w:numPr>
        <w:rPr>
          <w:rFonts w:ascii="Century Gothic" w:hAnsi="Century Gothic"/>
          <w:sz w:val="24"/>
        </w:rPr>
      </w:pPr>
      <w:r w:rsidRPr="00222CF5">
        <w:rPr>
          <w:rFonts w:ascii="Century Gothic" w:hAnsi="Century Gothic"/>
          <w:sz w:val="24"/>
        </w:rPr>
        <w:t>Introduction</w:t>
      </w:r>
    </w:p>
    <w:p w:rsidR="00CD0E20" w:rsidRPr="006E5693" w:rsidRDefault="00CD0E20" w:rsidP="00CD0E20">
      <w:pPr>
        <w:rPr>
          <w:rFonts w:ascii="Century Gothic" w:hAnsi="Century Gothic"/>
          <w:sz w:val="24"/>
        </w:rPr>
      </w:pPr>
      <w:r w:rsidRPr="006E5693">
        <w:rPr>
          <w:rFonts w:ascii="Century Gothic" w:hAnsi="Century Gothic"/>
          <w:sz w:val="24"/>
        </w:rPr>
        <w:t>I used to work for a Hospitality School and I was in charge of organizing courses.</w:t>
      </w:r>
      <w:r w:rsidR="00222CF5">
        <w:rPr>
          <w:rFonts w:ascii="Century Gothic" w:hAnsi="Century Gothic"/>
          <w:sz w:val="24"/>
        </w:rPr>
        <w:t xml:space="preserve"> We use to look for places or neighborhoods where candidates could be found to take the course, so we organized a course in that place.</w:t>
      </w:r>
    </w:p>
    <w:p w:rsidR="005F520A" w:rsidRDefault="00CD0E20" w:rsidP="00CD0E20">
      <w:pPr>
        <w:rPr>
          <w:rFonts w:ascii="Century Gothic" w:hAnsi="Century Gothic"/>
          <w:sz w:val="24"/>
        </w:rPr>
      </w:pPr>
      <w:r w:rsidRPr="006E5693">
        <w:rPr>
          <w:rFonts w:ascii="Century Gothic" w:hAnsi="Century Gothic"/>
          <w:sz w:val="24"/>
        </w:rPr>
        <w:t xml:space="preserve">For this project I will imagine I have to find a good place where a teacher would go to give a short course of preparing an italian dessert. So I will look for a </w:t>
      </w:r>
      <w:r w:rsidR="006E5693">
        <w:rPr>
          <w:rFonts w:ascii="Century Gothic" w:hAnsi="Century Gothic"/>
          <w:sz w:val="24"/>
        </w:rPr>
        <w:t>neighborhood</w:t>
      </w:r>
      <w:r w:rsidRPr="006E5693">
        <w:rPr>
          <w:rFonts w:ascii="Century Gothic" w:hAnsi="Century Gothic"/>
          <w:sz w:val="24"/>
        </w:rPr>
        <w:t xml:space="preserve"> where there is a high density of Italian Restaurants, cafeterias, coffee shops,</w:t>
      </w:r>
      <w:r w:rsidR="006E5693">
        <w:rPr>
          <w:rFonts w:ascii="Century Gothic" w:hAnsi="Century Gothic"/>
          <w:sz w:val="24"/>
        </w:rPr>
        <w:t xml:space="preserve"> </w:t>
      </w:r>
      <w:r w:rsidRPr="006E5693">
        <w:rPr>
          <w:rFonts w:ascii="Century Gothic" w:hAnsi="Century Gothic"/>
          <w:sz w:val="24"/>
        </w:rPr>
        <w:t>etc.  where there may be candidates to take the cooking course, that will take place in one of those coffee places.</w:t>
      </w:r>
    </w:p>
    <w:p w:rsidR="0064309A" w:rsidRDefault="0064309A" w:rsidP="00CD0E20">
      <w:pPr>
        <w:rPr>
          <w:rFonts w:ascii="Century Gothic" w:hAnsi="Century Gothic"/>
          <w:sz w:val="24"/>
        </w:rPr>
      </w:pPr>
    </w:p>
    <w:p w:rsidR="00222CF5" w:rsidRDefault="0064309A" w:rsidP="0064309A">
      <w:pPr>
        <w:pStyle w:val="Prrafodelista"/>
        <w:numPr>
          <w:ilvl w:val="0"/>
          <w:numId w:val="17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Data</w:t>
      </w:r>
    </w:p>
    <w:p w:rsidR="0064309A" w:rsidRDefault="0064309A" w:rsidP="0064309A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 will use 2 sources of data:</w:t>
      </w:r>
    </w:p>
    <w:p w:rsidR="0064309A" w:rsidRDefault="0064309A" w:rsidP="0064309A">
      <w:pPr>
        <w:pStyle w:val="Prrafodelista"/>
        <w:numPr>
          <w:ilvl w:val="0"/>
          <w:numId w:val="18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Data about neighbourhoods</w:t>
      </w:r>
    </w:p>
    <w:p w:rsidR="0064309A" w:rsidRDefault="0064309A" w:rsidP="0064309A">
      <w:pPr>
        <w:pStyle w:val="Prrafodelista"/>
        <w:numPr>
          <w:ilvl w:val="0"/>
          <w:numId w:val="18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Data from venues </w:t>
      </w:r>
    </w:p>
    <w:p w:rsidR="0064309A" w:rsidRDefault="0064309A" w:rsidP="0064309A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 will work with Manhattan data for simplicity reasons for this project.</w:t>
      </w:r>
    </w:p>
    <w:p w:rsidR="0064309A" w:rsidRDefault="0064309A" w:rsidP="0064309A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Data from venues will be from FourSquare.</w:t>
      </w:r>
    </w:p>
    <w:p w:rsidR="0064309A" w:rsidRDefault="0064309A" w:rsidP="0064309A">
      <w:pPr>
        <w:rPr>
          <w:rFonts w:ascii="Century Gothic" w:hAnsi="Century Gothic"/>
          <w:sz w:val="24"/>
        </w:rPr>
      </w:pPr>
    </w:p>
    <w:p w:rsidR="0064309A" w:rsidRPr="0064309A" w:rsidRDefault="0064309A" w:rsidP="0064309A">
      <w:pPr>
        <w:pStyle w:val="Prrafodelista"/>
        <w:numPr>
          <w:ilvl w:val="0"/>
          <w:numId w:val="17"/>
        </w:numPr>
        <w:rPr>
          <w:rFonts w:ascii="Century Gothic" w:hAnsi="Century Gothic"/>
          <w:sz w:val="24"/>
        </w:rPr>
      </w:pPr>
      <w:r w:rsidRPr="00222CF5">
        <w:rPr>
          <w:rFonts w:ascii="Century Gothic" w:hAnsi="Century Gothic"/>
          <w:sz w:val="24"/>
        </w:rPr>
        <w:t>Methodology</w:t>
      </w:r>
    </w:p>
    <w:p w:rsidR="0064309A" w:rsidRDefault="0064309A" w:rsidP="0064309A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lastRenderedPageBreak/>
        <w:t>I will first get a database with New York data and I will filter for Manhattan neighborhoods.</w:t>
      </w:r>
    </w:p>
    <w:p w:rsidR="0064309A" w:rsidRDefault="0064309A" w:rsidP="0064309A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 will get venues for those neighbourhoods and I willl filter for the venues we anr interested on: Italian Restaurants, Coffee shops, Cafes, Cafeterias and Pizza Places, where there can be found cooks interested in taking the italian dessert course.</w:t>
      </w:r>
    </w:p>
    <w:p w:rsidR="0064309A" w:rsidRDefault="0064309A" w:rsidP="0064309A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I will look for the neighborhood with more quantity of places.</w:t>
      </w:r>
    </w:p>
    <w:p w:rsidR="0064309A" w:rsidRDefault="0064309A" w:rsidP="0064309A">
      <w:pPr>
        <w:rPr>
          <w:rFonts w:ascii="Century Gothic" w:hAnsi="Century Gothic"/>
          <w:sz w:val="24"/>
        </w:rPr>
      </w:pPr>
    </w:p>
    <w:p w:rsidR="0012553B" w:rsidRPr="0012553B" w:rsidRDefault="0012553B" w:rsidP="0012553B">
      <w:pPr>
        <w:pStyle w:val="Prrafodelista"/>
        <w:numPr>
          <w:ilvl w:val="0"/>
          <w:numId w:val="17"/>
        </w:numPr>
        <w:rPr>
          <w:rFonts w:ascii="Century Gothic" w:hAnsi="Century Gothic"/>
          <w:sz w:val="24"/>
        </w:rPr>
      </w:pPr>
      <w:r w:rsidRPr="0012553B">
        <w:rPr>
          <w:rFonts w:ascii="Century Gothic" w:hAnsi="Century Gothic"/>
          <w:sz w:val="24"/>
        </w:rPr>
        <w:t>Results</w:t>
      </w:r>
    </w:p>
    <w:p w:rsidR="0012553B" w:rsidRDefault="0012553B" w:rsidP="0064309A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The objective was to find the 5 neighbourhoods with more venues of the kind that </w:t>
      </w:r>
      <w:r w:rsidR="00357150">
        <w:rPr>
          <w:rFonts w:ascii="Century Gothic" w:hAnsi="Century Gothic"/>
          <w:sz w:val="24"/>
        </w:rPr>
        <w:t>may be interested on the course to offer 5 courses in those neighborhoods. Usually, we give the course in 1 of the restaurants so we do not charge for the course and also we do not pay for renting a place to give the course.</w:t>
      </w:r>
    </w:p>
    <w:p w:rsidR="0064309A" w:rsidRDefault="0064309A" w:rsidP="0064309A">
      <w:pPr>
        <w:rPr>
          <w:rFonts w:ascii="Century Gothic" w:hAnsi="Century Gothic"/>
          <w:sz w:val="24"/>
        </w:rPr>
      </w:pPr>
    </w:p>
    <w:p w:rsidR="0012553B" w:rsidRPr="0012553B" w:rsidRDefault="0012553B" w:rsidP="0012553B">
      <w:pPr>
        <w:pStyle w:val="Prrafodelista"/>
        <w:numPr>
          <w:ilvl w:val="0"/>
          <w:numId w:val="17"/>
        </w:numPr>
        <w:rPr>
          <w:rFonts w:ascii="Century Gothic" w:hAnsi="Century Gothic"/>
          <w:sz w:val="24"/>
        </w:rPr>
      </w:pPr>
      <w:r w:rsidRPr="0012553B">
        <w:rPr>
          <w:rFonts w:ascii="Century Gothic" w:hAnsi="Century Gothic"/>
          <w:sz w:val="24"/>
        </w:rPr>
        <w:t>Conclusion</w:t>
      </w:r>
    </w:p>
    <w:p w:rsidR="0012553B" w:rsidRPr="0064309A" w:rsidRDefault="0012553B" w:rsidP="0064309A">
      <w:p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The 5 neighbourhoods where found so</w:t>
      </w:r>
      <w:r w:rsidR="00357150">
        <w:rPr>
          <w:rFonts w:ascii="Century Gothic" w:hAnsi="Century Gothic"/>
          <w:sz w:val="24"/>
        </w:rPr>
        <w:t xml:space="preserve"> we can start promoting the courses and we can star organizing them.</w:t>
      </w:r>
    </w:p>
    <w:p w:rsidR="005F520A" w:rsidRDefault="005F520A">
      <w:pPr>
        <w:pStyle w:val="Firma"/>
        <w:rPr>
          <w:rFonts w:ascii="Century Gothic" w:hAnsi="Century Gothic"/>
          <w:sz w:val="24"/>
        </w:rPr>
      </w:pPr>
    </w:p>
    <w:p w:rsidR="002F4873" w:rsidRDefault="002F4873">
      <w:pPr>
        <w:pStyle w:val="Firma"/>
        <w:rPr>
          <w:rFonts w:ascii="Century Gothic" w:hAnsi="Century Gothic"/>
          <w:sz w:val="24"/>
        </w:rPr>
      </w:pPr>
      <w:bookmarkStart w:id="0" w:name="_GoBack"/>
      <w:bookmarkEnd w:id="0"/>
    </w:p>
    <w:p w:rsidR="002F4873" w:rsidRPr="002F4873" w:rsidRDefault="002F4873" w:rsidP="002F4873">
      <w:pPr>
        <w:spacing w:after="0"/>
        <w:rPr>
          <w:sz w:val="28"/>
        </w:rPr>
      </w:pPr>
    </w:p>
    <w:p w:rsidR="002F4873" w:rsidRPr="002F4873" w:rsidRDefault="002F4873" w:rsidP="002F4873">
      <w:pPr>
        <w:spacing w:after="0"/>
        <w:rPr>
          <w:sz w:val="28"/>
        </w:rPr>
      </w:pPr>
    </w:p>
    <w:p w:rsidR="002F4873" w:rsidRPr="002F4873" w:rsidRDefault="002F4873" w:rsidP="002F4873">
      <w:pPr>
        <w:spacing w:after="0"/>
        <w:rPr>
          <w:sz w:val="28"/>
        </w:rPr>
      </w:pPr>
      <w:hyperlink r:id="rId9" w:history="1">
        <w:r w:rsidRPr="002F4873">
          <w:rPr>
            <w:rStyle w:val="Hipervnculo"/>
            <w:sz w:val="28"/>
          </w:rPr>
          <w:t>https://github.com/PauliBCN/cooking_course/blob/master/CanoloCourse.ipynb</w:t>
        </w:r>
      </w:hyperlink>
    </w:p>
    <w:p w:rsidR="002F4873" w:rsidRPr="002F4873" w:rsidRDefault="002F4873" w:rsidP="002F4873">
      <w:pPr>
        <w:spacing w:after="0"/>
        <w:rPr>
          <w:sz w:val="28"/>
        </w:rPr>
      </w:pPr>
    </w:p>
    <w:p w:rsidR="002F4873" w:rsidRPr="006E5693" w:rsidRDefault="002F4873">
      <w:pPr>
        <w:pStyle w:val="Firma"/>
        <w:rPr>
          <w:rFonts w:ascii="Century Gothic" w:hAnsi="Century Gothic"/>
          <w:sz w:val="24"/>
        </w:rPr>
      </w:pPr>
    </w:p>
    <w:sectPr w:rsidR="002F4873" w:rsidRPr="006E5693">
      <w:footerReference w:type="even" r:id="rId10"/>
      <w:footerReference w:type="default" r:id="rId11"/>
      <w:headerReference w:type="first" r:id="rId12"/>
      <w:pgSz w:w="11907" w:h="16839" w:code="1"/>
      <w:pgMar w:top="1440" w:right="1418" w:bottom="1440" w:left="1418" w:header="709" w:footer="709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3B82" w:rsidRDefault="003C3B82">
      <w:pPr>
        <w:spacing w:after="0" w:line="240" w:lineRule="auto"/>
      </w:pPr>
      <w:r>
        <w:separator/>
      </w:r>
    </w:p>
  </w:endnote>
  <w:endnote w:type="continuationSeparator" w:id="0">
    <w:p w:rsidR="003C3B82" w:rsidRDefault="003C3B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20A" w:rsidRDefault="00742DB3">
    <w:pPr>
      <w:pStyle w:val="Piedepgina"/>
    </w:pP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0" allowOverlap="1" wp14:editId="306498A0">
              <wp:simplePos x="0" y="0"/>
              <wp:positionH relativeFrom="rightMargin">
                <wp:align>left</wp:align>
              </wp:positionH>
              <wp:positionV relativeFrom="margin">
                <wp:align>bottom</wp:align>
              </wp:positionV>
              <wp:extent cx="531495" cy="8229600"/>
              <wp:effectExtent l="0" t="0" r="1905" b="0"/>
              <wp:wrapNone/>
              <wp:docPr id="4" name="Rectángulo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314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5F520A" w:rsidRDefault="003C3B82">
                          <w:pPr>
                            <w:pStyle w:val="Textogris"/>
                          </w:pPr>
                          <w:sdt>
                            <w:sdtPr>
                              <w:id w:val="2388824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D0E20">
                                <w:t>Cooking School</w:t>
                              </w:r>
                            </w:sdtContent>
                          </w:sdt>
                          <w:r w:rsidR="00742DB3">
                            <w:t xml:space="preserve">  </w:t>
                          </w:r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ángulo 22" o:spid="_x0000_s1027" style="position:absolute;margin-left:0;margin-top:0;width:41.85pt;height:9in;z-index:251666432;visibility:visible;mso-wrap-style:square;mso-width-percent:500;mso-height-percent:1000;mso-wrap-distance-left:9pt;mso-wrap-distance-top:0;mso-wrap-distance-right:9pt;mso-wrap-distance-bottom:0;mso-position-horizontal:left;mso-position-horizontal-relative:righ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" o:allowincell="f" filled="f" stroked="f">
              <v:textbox style="layout-flow:vertical;mso-layout-flow-alt:bottom-to-top" inset=",,8.64pt,10.8pt">
                <w:txbxContent>
                  <w:p w:rsidR="005F520A" w:rsidRDefault="003C3B82">
                    <w:pPr>
                      <w:pStyle w:val="Textogris"/>
                    </w:pPr>
                    <w:sdt>
                      <w:sdtPr>
                        <w:id w:val="23888244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/>
                      <w:sdtContent>
                        <w:r w:rsidR="00CD0E20">
                          <w:t>Cooking School</w:t>
                        </w:r>
                      </w:sdtContent>
                    </w:sdt>
                    <w:r w:rsidR="00742DB3">
                      <w:t xml:space="preserve">  </w:t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0" allowOverlap="1" wp14:editId="4CA9FD3B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5" name="Autoforma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forma 24" o:spid="_x0000_s1026" style="position:absolute;margin-left:0;margin-top:0;width:561.15pt;height:742.85pt;z-index:25166745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0" allowOverlap="1" wp14:editId="79EB22FB">
              <wp:simplePos x="0" y="0"/>
              <wp:positionH relativeFrom="rightMargin">
                <wp:align>left</wp:align>
              </wp:positionH>
              <wp:positionV relativeFrom="bottomMargin">
                <wp:align>top</wp:align>
              </wp:positionV>
              <wp:extent cx="520700" cy="520700"/>
              <wp:effectExtent l="0" t="0" r="3175" b="3175"/>
              <wp:wrapNone/>
              <wp:docPr id="6" name="Óvalo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5F520A" w:rsidRDefault="00742DB3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 w:rsidR="002F4873" w:rsidRPr="002F4873">
                            <w:rPr>
                              <w:noProof/>
                              <w:color w:val="FFFFFF" w:themeColor="background1"/>
                              <w:sz w:val="40"/>
                              <w:szCs w:val="40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Óvalo 21" o:spid="_x0000_s1028" style="position:absolute;margin-left:0;margin-top:0;width:41pt;height:41pt;z-index:251665408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" o:allowincell="f" fillcolor="#d34817" stroked="f">
              <v:textbox inset="0,0,0,0">
                <w:txbxContent>
                  <w:p w:rsidR="005F520A" w:rsidRDefault="00742DB3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 w:rsidR="002F4873" w:rsidRPr="002F4873">
                      <w:rPr>
                        <w:noProof/>
                        <w:color w:val="FFFFFF" w:themeColor="background1"/>
                        <w:sz w:val="40"/>
                        <w:szCs w:val="40"/>
                      </w:rPr>
                      <w:t>2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20A" w:rsidRDefault="00742DB3">
    <w:pPr>
      <w:rPr>
        <w:sz w:val="20"/>
      </w:rPr>
    </w:pPr>
    <w:r>
      <w:rPr>
        <w:noProof/>
        <w:sz w:val="10"/>
        <w:szCs w:val="10"/>
      </w:rPr>
      <mc:AlternateContent>
        <mc:Choice Requires="wps">
          <w:drawing>
            <wp:anchor distT="0" distB="0" distL="114300" distR="114300" simplePos="0" relativeHeight="251663360" behindDoc="0" locked="0" layoutInCell="0" allowOverlap="1" wp14:editId="504EFD61">
              <wp:simplePos x="0" y="0"/>
              <wp:positionH relativeFrom="leftMargin">
                <wp:align>right</wp:align>
              </wp:positionH>
              <wp:positionV relativeFrom="margin">
                <wp:align>bottom</wp:align>
              </wp:positionV>
              <wp:extent cx="594995" cy="8229600"/>
              <wp:effectExtent l="0" t="0" r="0" b="0"/>
              <wp:wrapNone/>
              <wp:docPr id="7" name="Rectángulo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4995" cy="822960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5F520A" w:rsidRDefault="003C3B82">
                          <w:pPr>
                            <w:pStyle w:val="Textogris"/>
                          </w:pPr>
                          <w:sdt>
                            <w:sdtPr>
                              <w:id w:val="-59562174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r w:rsidR="00CD0E20">
                                <w:t>Cooking School</w:t>
                              </w:r>
                            </w:sdtContent>
                          </w:sdt>
                        </w:p>
                      </w:txbxContent>
                    </wps:txbx>
                    <wps:bodyPr rot="0" vert="vert270" wrap="square" lIns="91440" tIns="45720" rIns="109728" bIns="13716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50000</wp14:pctWidth>
              </wp14:sizeRelH>
              <wp14:sizeRelV relativeFrom="margin">
                <wp14:pctHeight>100000</wp14:pctHeight>
              </wp14:sizeRelV>
            </wp:anchor>
          </w:drawing>
        </mc:Choice>
        <mc:Fallback>
          <w:pict>
            <v:rect id="Rectángulo 24" o:spid="_x0000_s1029" style="position:absolute;margin-left:-4.35pt;margin-top:0;width:46.85pt;height:9in;z-index:251663360;visibility:visible;mso-wrap-style:square;mso-width-percent:500;mso-height-percent:1000;mso-wrap-distance-left:9pt;mso-wrap-distance-top:0;mso-wrap-distance-right:9pt;mso-wrap-distance-bottom:0;mso-position-horizontal:right;mso-position-horizontal-relative:left-margin-area;mso-position-vertical:bottom;mso-position-vertical-relative:margin;mso-width-percent:500;mso-height-percent:10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" o:allowincell="f" filled="f" stroked="f">
              <v:textbox style="layout-flow:vertical;mso-layout-flow-alt:bottom-to-top" inset=",,8.64pt,10.8pt">
                <w:txbxContent>
                  <w:p w:rsidR="005F520A" w:rsidRDefault="003C3B82">
                    <w:pPr>
                      <w:pStyle w:val="Textogris"/>
                    </w:pPr>
                    <w:sdt>
                      <w:sdtPr>
                        <w:id w:val="-59562174"/>
                        <w:dataBinding w:prefixMappings="xmlns:ns0='http://schemas.openxmlformats.org/officeDocument/2006/extended-properties' " w:xpath="/ns0:Properties[1]/ns0:Company[1]" w:storeItemID="{6668398D-A668-4E3E-A5EB-62B293D839F1}"/>
                        <w:text/>
                      </w:sdtPr>
                      <w:sdtEndPr/>
                      <w:sdtContent>
                        <w:r w:rsidR="00CD0E20">
                          <w:t>Cooking School</w:t>
                        </w:r>
                      </w:sdtContent>
                    </w:sdt>
                  </w:p>
                </w:txbxContent>
              </v:textbox>
              <w10:wrap anchorx="margin" anchory="margin"/>
            </v: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2336" behindDoc="0" locked="0" layoutInCell="0" allowOverlap="1" wp14:editId="3267B9C8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26605" cy="9434195"/>
              <wp:effectExtent l="9525" t="9525" r="14605" b="11430"/>
              <wp:wrapNone/>
              <wp:docPr id="11" name="Autoforma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26605" cy="9434195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forma 21" o:spid="_x0000_s1026" style="position:absolute;margin-left:0;margin-top:0;width:561.15pt;height:742.85pt;z-index:251662336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" o:allowincell="f" filled="f" fillcolor="black" strokeweight="1pt">
              <w10:wrap anchorx="page" anchory="page"/>
            </v:roundrect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editId="30D9E660">
              <wp:simplePos x="0" y="0"/>
              <wp:positionH relativeFrom="leftMargin">
                <wp:align>right</wp:align>
              </wp:positionH>
              <wp:positionV relativeFrom="bottomMargin">
                <wp:align>top</wp:align>
              </wp:positionV>
              <wp:extent cx="520700" cy="520700"/>
              <wp:effectExtent l="2540" t="0" r="635" b="3175"/>
              <wp:wrapNone/>
              <wp:docPr id="12" name="Óval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20700" cy="520700"/>
                      </a:xfrm>
                      <a:prstGeom prst="ellipse">
                        <a:avLst/>
                      </a:prstGeom>
                      <a:solidFill>
                        <a:srgbClr val="D34817"/>
                      </a:solidFill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txbx>
                      <w:txbxContent>
                        <w:p w:rsidR="005F520A" w:rsidRDefault="00742DB3">
                          <w:pPr>
                            <w:pStyle w:val="Sinespaciado"/>
                            <w:jc w:val="center"/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\* Arabic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t>3</w:t>
                          </w:r>
                          <w:r>
                            <w:rPr>
                              <w:color w:val="FFFFFF" w:themeColor="background1"/>
                              <w:sz w:val="40"/>
                              <w:szCs w:val="40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ctr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Óvalo 18" o:spid="_x0000_s1030" style="position:absolute;margin-left:-10.2pt;margin-top:0;width:41pt;height:41pt;z-index:251661312;visibility:visible;mso-wrap-style:square;mso-width-percent:0;mso-height-percent:0;mso-wrap-distance-left:9pt;mso-wrap-distance-top:0;mso-wrap-distance-right:9pt;mso-wrap-distance-bottom:0;mso-position-horizontal:right;mso-position-horizontal-relative:left-margin-area;mso-position-vertical:top;mso-position-vertical-relative:bottom-margin-area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" o:allowincell="f" fillcolor="#d34817" stroked="f">
              <v:textbox inset="0,0,0,0">
                <w:txbxContent>
                  <w:p w:rsidR="005F520A" w:rsidRDefault="00742DB3">
                    <w:pPr>
                      <w:pStyle w:val="Sinespaciado"/>
                      <w:jc w:val="center"/>
                      <w:rPr>
                        <w:color w:val="FFFFFF" w:themeColor="background1"/>
                        <w:sz w:val="40"/>
                        <w:szCs w:val="40"/>
                      </w:rPr>
                    </w:pPr>
                    <w:r>
                      <w:fldChar w:fldCharType="begin"/>
                    </w:r>
                    <w:r>
                      <w:instrText>PAGE  \* Arabic  \* MERGEFORMAT</w:instrText>
                    </w:r>
                    <w:r>
                      <w:fldChar w:fldCharType="separate"/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t>3</w:t>
                    </w:r>
                    <w:r>
                      <w:rPr>
                        <w:color w:val="FFFFFF" w:themeColor="background1"/>
                        <w:sz w:val="40"/>
                        <w:szCs w:val="40"/>
                      </w:rPr>
                      <w:fldChar w:fldCharType="end"/>
                    </w:r>
                  </w:p>
                </w:txbxContent>
              </v:textbox>
              <w10:wrap anchorx="margin" anchory="margin"/>
            </v:oval>
          </w:pict>
        </mc:Fallback>
      </mc:AlternateContent>
    </w:r>
  </w:p>
  <w:p w:rsidR="005F520A" w:rsidRDefault="005F520A">
    <w:pPr>
      <w:pStyle w:val="Piedepgina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3B82" w:rsidRDefault="003C3B82">
      <w:pPr>
        <w:spacing w:after="0" w:line="240" w:lineRule="auto"/>
      </w:pPr>
      <w:r>
        <w:separator/>
      </w:r>
    </w:p>
  </w:footnote>
  <w:footnote w:type="continuationSeparator" w:id="0">
    <w:p w:rsidR="003C3B82" w:rsidRDefault="003C3B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F520A" w:rsidRDefault="00742DB3">
    <w:pPr>
      <w:pStyle w:val="Encabezado"/>
    </w:pP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0" allowOverlap="1" wp14:editId="5E895CB9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150735" cy="9455150"/>
              <wp:effectExtent l="0" t="0" r="0" b="0"/>
              <wp:wrapNone/>
              <wp:docPr id="9" name="Autoforma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150735" cy="9455150"/>
                      </a:xfrm>
                      <a:prstGeom prst="roundRect">
                        <a:avLst>
                          <a:gd name="adj" fmla="val 4023"/>
                        </a:avLst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000000"/>
                            </a:solidFill>
                          </a14:hiddenFill>
                        </a:ext>
                        <a:ext uri="{53640926-AAD7-44D8-BBD7-CCE9431645EC}">
                          <a14:shadowObscured xmlns:a14="http://schemas.microsoft.com/office/drawing/2010/main" val="1"/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92000</wp14:pctWidth>
              </wp14:sizeRelH>
              <wp14:sizeRelV relativeFrom="page">
                <wp14:pctHeight>94000</wp14:pctHeight>
              </wp14:sizeRelV>
            </wp:anchor>
          </w:drawing>
        </mc:Choice>
        <mc:Fallback>
          <w:pict>
            <v:roundrect id="Autoforma 24" o:spid="_x0000_s1026" style="position:absolute;margin-left:0;margin-top:0;width:563.05pt;height:744.5pt;z-index:251669504;visibility:visible;mso-wrap-style:square;mso-width-percent:920;mso-height-percent:940;mso-wrap-distance-left:9pt;mso-wrap-distance-top:0;mso-wrap-distance-right:9pt;mso-wrap-distance-bottom:0;mso-position-horizontal:center;mso-position-horizontal-relative:page;mso-position-vertical:center;mso-position-vertical-relative:page;mso-width-percent:920;mso-height-percent:940;mso-width-relative:page;mso-height-relative:page;v-text-anchor:top" arcsize="2637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" o:allowincell="f" filled="f" fillcolor="black" strokeweight="1pt">
              <w10:wrap anchorx="page" anchory="page"/>
            </v:round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0"/>
    <w:multiLevelType w:val="singleLevel"/>
    <w:tmpl w:val="E0C0C54A"/>
    <w:lvl w:ilvl="0">
      <w:start w:val="1"/>
      <w:numFmt w:val="bullet"/>
      <w:pStyle w:val="Listaconvietas5"/>
      <w:lvlText w:val="○"/>
      <w:lvlJc w:val="left"/>
      <w:pPr>
        <w:ind w:left="1800" w:hanging="360"/>
      </w:pPr>
      <w:rPr>
        <w:rFonts w:ascii="Monotype Corsiva" w:hAnsi="Monotype Corsiva" w:hint="default"/>
        <w:color w:val="A28E6A" w:themeColor="accent3"/>
      </w:rPr>
    </w:lvl>
  </w:abstractNum>
  <w:abstractNum w:abstractNumId="1">
    <w:nsid w:val="FFFFFF81"/>
    <w:multiLevelType w:val="singleLevel"/>
    <w:tmpl w:val="9A8A1DFA"/>
    <w:lvl w:ilvl="0">
      <w:start w:val="1"/>
      <w:numFmt w:val="bullet"/>
      <w:pStyle w:val="Listaconvietas4"/>
      <w:lvlText w:val=""/>
      <w:lvlJc w:val="left"/>
      <w:pPr>
        <w:ind w:left="1440" w:hanging="360"/>
      </w:pPr>
      <w:rPr>
        <w:rFonts w:ascii="Symbol" w:hAnsi="Symbol" w:hint="default"/>
        <w:color w:val="A28E6A" w:themeColor="accent3"/>
      </w:rPr>
    </w:lvl>
  </w:abstractNum>
  <w:abstractNum w:abstractNumId="2">
    <w:nsid w:val="FFFFFF82"/>
    <w:multiLevelType w:val="singleLevel"/>
    <w:tmpl w:val="4AAC3C4A"/>
    <w:lvl w:ilvl="0">
      <w:start w:val="1"/>
      <w:numFmt w:val="bullet"/>
      <w:pStyle w:val="Listaconvietas3"/>
      <w:lvlText w:val=""/>
      <w:lvlJc w:val="left"/>
      <w:pPr>
        <w:ind w:left="1080" w:hanging="360"/>
      </w:pPr>
      <w:rPr>
        <w:rFonts w:ascii="Symbol" w:hAnsi="Symbol" w:hint="default"/>
        <w:color w:val="EE8C69" w:themeColor="accent1" w:themeTint="99"/>
      </w:rPr>
    </w:lvl>
  </w:abstractNum>
  <w:abstractNum w:abstractNumId="3">
    <w:nsid w:val="FFFFFF83"/>
    <w:multiLevelType w:val="singleLevel"/>
    <w:tmpl w:val="3EFA84BC"/>
    <w:lvl w:ilvl="0">
      <w:start w:val="1"/>
      <w:numFmt w:val="bullet"/>
      <w:pStyle w:val="Listaconvietas2"/>
      <w:lvlText w:val=""/>
      <w:lvlJc w:val="left"/>
      <w:pPr>
        <w:ind w:left="720" w:hanging="360"/>
      </w:pPr>
      <w:rPr>
        <w:rFonts w:ascii="Symbol" w:hAnsi="Symbol" w:hint="default"/>
        <w:color w:val="D34817" w:themeColor="accent1"/>
      </w:rPr>
    </w:lvl>
  </w:abstractNum>
  <w:abstractNum w:abstractNumId="4">
    <w:nsid w:val="FFFFFF89"/>
    <w:multiLevelType w:val="singleLevel"/>
    <w:tmpl w:val="3932A106"/>
    <w:lvl w:ilvl="0">
      <w:start w:val="1"/>
      <w:numFmt w:val="bullet"/>
      <w:pStyle w:val="Listaconvietas"/>
      <w:lvlText w:val=""/>
      <w:lvlJc w:val="left"/>
      <w:pPr>
        <w:ind w:left="360" w:hanging="360"/>
      </w:pPr>
      <w:rPr>
        <w:rFonts w:ascii="Symbol" w:hAnsi="Symbol" w:hint="default"/>
        <w:color w:val="9D3511" w:themeColor="accent1" w:themeShade="BF"/>
      </w:rPr>
    </w:lvl>
  </w:abstractNum>
  <w:abstractNum w:abstractNumId="5">
    <w:nsid w:val="11A22F4A"/>
    <w:multiLevelType w:val="hybridMultilevel"/>
    <w:tmpl w:val="98964A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61675F7"/>
    <w:multiLevelType w:val="hybridMultilevel"/>
    <w:tmpl w:val="CD3CF8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3C44332"/>
    <w:multiLevelType w:val="multilevel"/>
    <w:tmpl w:val="351E15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4"/>
  </w:num>
  <w:num w:numId="3">
    <w:abstractNumId w:val="3"/>
  </w:num>
  <w:num w:numId="4">
    <w:abstractNumId w:val="3"/>
  </w:num>
  <w:num w:numId="5">
    <w:abstractNumId w:val="2"/>
  </w:num>
  <w:num w:numId="6">
    <w:abstractNumId w:val="2"/>
  </w:num>
  <w:num w:numId="7">
    <w:abstractNumId w:val="1"/>
  </w:num>
  <w:num w:numId="8">
    <w:abstractNumId w:val="1"/>
  </w:num>
  <w:num w:numId="9">
    <w:abstractNumId w:val="0"/>
  </w:num>
  <w:num w:numId="10">
    <w:abstractNumId w:val="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0"/>
  </w:num>
  <w:num w:numId="16">
    <w:abstractNumId w:val="7"/>
  </w:num>
  <w:num w:numId="17">
    <w:abstractNumId w:val="5"/>
  </w:num>
  <w:num w:numId="1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attachedTemplate r:id="rId1"/>
  <w:defaultTabStop w:val="720"/>
  <w:hyphenationZone w:val="425"/>
  <w:evenAndOddHeaders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0E20"/>
    <w:rsid w:val="00004260"/>
    <w:rsid w:val="0012553B"/>
    <w:rsid w:val="00222CF5"/>
    <w:rsid w:val="002F4873"/>
    <w:rsid w:val="00357150"/>
    <w:rsid w:val="003C3B82"/>
    <w:rsid w:val="005F520A"/>
    <w:rsid w:val="0064309A"/>
    <w:rsid w:val="006E5693"/>
    <w:rsid w:val="00742DB3"/>
    <w:rsid w:val="00CD0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undOvr"/>
    <m:naryLim m:val="subSup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7" w:qFormat="1"/>
    <w:lsdException w:name="List Bullet 2" w:uiPriority="37" w:qFormat="1"/>
    <w:lsdException w:name="List Bullet 3" w:uiPriority="37" w:qFormat="1"/>
    <w:lsdException w:name="List Bullet 4" w:uiPriority="37" w:qFormat="1"/>
    <w:lsdException w:name="List Bullet 5" w:uiPriority="37" w:qFormat="1"/>
    <w:lsdException w:name="Title" w:semiHidden="0" w:uiPriority="10" w:unhideWhenUsed="0" w:qFormat="1"/>
    <w:lsdException w:name="Closing" w:uiPriority="7" w:qFormat="1"/>
    <w:lsdException w:name="Default Paragraph Font" w:uiPriority="1"/>
    <w:lsdException w:name="Subtitle" w:semiHidden="0" w:uiPriority="11" w:unhideWhenUsed="0" w:qFormat="1"/>
    <w:lsdException w:name="Salutation" w:uiPriority="6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 w:qFormat="1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qFormat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Cs w:val="20"/>
    </w:r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paragraph" w:styleId="Cierre">
    <w:name w:val="Closing"/>
    <w:basedOn w:val="Normal"/>
    <w:link w:val="CierreCar"/>
    <w:uiPriority w:val="7"/>
    <w:unhideWhenUsed/>
    <w:qFormat/>
    <w:pPr>
      <w:spacing w:before="480" w:after="960"/>
      <w:contextualSpacing/>
    </w:pPr>
  </w:style>
  <w:style w:type="character" w:customStyle="1" w:styleId="CierreCar">
    <w:name w:val="Cierre Car"/>
    <w:basedOn w:val="Fuentedeprrafopredeter"/>
    <w:link w:val="Cierre"/>
    <w:uiPriority w:val="7"/>
    <w:rPr>
      <w:rFonts w:cs="Times New Roman"/>
      <w:color w:val="000000" w:themeColor="text1"/>
      <w:szCs w:val="20"/>
    </w:rPr>
  </w:style>
  <w:style w:type="paragraph" w:customStyle="1" w:styleId="Direccindeldestinatario">
    <w:name w:val="Dirección del destinatario"/>
    <w:basedOn w:val="Sinespaciado"/>
    <w:link w:val="Carcterdedireccindedestinatario"/>
    <w:uiPriority w:val="5"/>
    <w:qFormat/>
    <w:pPr>
      <w:spacing w:after="360"/>
      <w:contextualSpacing/>
    </w:pPr>
  </w:style>
  <w:style w:type="paragraph" w:styleId="Saludo">
    <w:name w:val="Salutation"/>
    <w:basedOn w:val="Sinespaciado"/>
    <w:next w:val="Normal"/>
    <w:link w:val="SaludoCar"/>
    <w:uiPriority w:val="6"/>
    <w:unhideWhenUsed/>
    <w:qFormat/>
    <w:pPr>
      <w:spacing w:before="480" w:after="320"/>
      <w:contextualSpacing/>
    </w:pPr>
    <w:rPr>
      <w:b/>
    </w:rPr>
  </w:style>
  <w:style w:type="character" w:customStyle="1" w:styleId="SaludoCar">
    <w:name w:val="Saludo Car"/>
    <w:basedOn w:val="Fuentedeprrafopredeter"/>
    <w:link w:val="Saludo"/>
    <w:uiPriority w:val="6"/>
    <w:rPr>
      <w:rFonts w:cs="Times New Roman"/>
      <w:b/>
      <w:color w:val="000000" w:themeColor="text1"/>
      <w:szCs w:val="20"/>
    </w:rPr>
  </w:style>
  <w:style w:type="paragraph" w:customStyle="1" w:styleId="Direccindelremitente">
    <w:name w:val="Dirección del remitente"/>
    <w:basedOn w:val="Sinespaciado"/>
    <w:uiPriority w:val="3"/>
    <w:qFormat/>
    <w:pPr>
      <w:spacing w:after="360"/>
      <w:contextualSpacing/>
    </w:pPr>
  </w:style>
  <w:style w:type="character" w:styleId="Textodelmarcadordeposicin">
    <w:name w:val="Placeholder Text"/>
    <w:basedOn w:val="Fuentedeprrafopredeter"/>
    <w:uiPriority w:val="99"/>
    <w:unhideWhenUsed/>
    <w:qFormat/>
    <w:rPr>
      <w:color w:val="808080"/>
    </w:rPr>
  </w:style>
  <w:style w:type="paragraph" w:styleId="Firma">
    <w:name w:val="Signature"/>
    <w:basedOn w:val="Normal"/>
    <w:link w:val="FirmaCar"/>
    <w:uiPriority w:val="99"/>
    <w:unhideWhenUsed/>
    <w:pPr>
      <w:spacing w:after="200"/>
      <w:contextualSpacing/>
    </w:pPr>
  </w:style>
  <w:style w:type="character" w:customStyle="1" w:styleId="FirmaCar">
    <w:name w:val="Firma Car"/>
    <w:basedOn w:val="Fuentedeprrafopredeter"/>
    <w:link w:val="Firma"/>
    <w:uiPriority w:val="99"/>
    <w:rPr>
      <w:rFonts w:cs="Times New Roman"/>
      <w:color w:val="000000" w:themeColor="text1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Textodebloque">
    <w:name w:val="Block Text"/>
    <w:aliases w:val="Bloquear cita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Fecha">
    <w:name w:val="Date"/>
    <w:basedOn w:val="Normal"/>
    <w:next w:val="Normal"/>
    <w:link w:val="FechaCar"/>
    <w:uiPriority w:val="99"/>
    <w:semiHidden/>
    <w:unhideWhenUsed/>
  </w:style>
  <w:style w:type="character" w:customStyle="1" w:styleId="FechaCar">
    <w:name w:val="Fecha Car"/>
    <w:basedOn w:val="Fuentedeprrafopredeter"/>
    <w:link w:val="Fecha"/>
    <w:uiPriority w:val="99"/>
    <w:semiHidden/>
    <w:rPr>
      <w:rFonts w:cs="Times New Roman"/>
      <w:color w:val="000000" w:themeColor="text1"/>
      <w:szCs w:val="20"/>
    </w:rPr>
  </w:style>
  <w:style w:type="character" w:styleId="nf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Cs w:val="20"/>
    </w:rPr>
  </w:style>
  <w:style w:type="character" w:customStyle="1" w:styleId="Ttulo1Car">
    <w:name w:val="Título 1 Car"/>
    <w:basedOn w:val="Fuentedeprrafopredeter"/>
    <w:link w:val="Ttulo1"/>
    <w:uiPriority w:val="9"/>
    <w:semiHidden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Hipervnculo">
    <w:name w:val="Hyperlink"/>
    <w:basedOn w:val="Fuentedeprrafopredeter"/>
    <w:uiPriority w:val="99"/>
    <w:unhideWhenUsed/>
    <w:rPr>
      <w:color w:val="CC9900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hAnsiTheme="majorHAnsi" w:cs="Times New Roman"/>
      <w:i/>
      <w:color w:val="FFFFFF" w:themeColor="background1"/>
      <w:sz w:val="32"/>
      <w:szCs w:val="32"/>
      <w:shd w:val="clear" w:color="auto" w:fill="D34817" w:themeFill="accent1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Listaconvietas">
    <w:name w:val="List Bullet"/>
    <w:basedOn w:val="Normal"/>
    <w:uiPriority w:val="37"/>
    <w:unhideWhenUsed/>
    <w:qFormat/>
    <w:pPr>
      <w:numPr>
        <w:numId w:val="11"/>
      </w:numPr>
      <w:spacing w:after="0"/>
      <w:contextualSpacing/>
    </w:pPr>
  </w:style>
  <w:style w:type="paragraph" w:styleId="Listaconvietas2">
    <w:name w:val="List Bullet 2"/>
    <w:basedOn w:val="Normal"/>
    <w:uiPriority w:val="37"/>
    <w:unhideWhenUsed/>
    <w:qFormat/>
    <w:pPr>
      <w:numPr>
        <w:numId w:val="12"/>
      </w:numPr>
      <w:spacing w:after="0"/>
    </w:pPr>
  </w:style>
  <w:style w:type="paragraph" w:styleId="Listaconvietas3">
    <w:name w:val="List Bullet 3"/>
    <w:basedOn w:val="Normal"/>
    <w:uiPriority w:val="37"/>
    <w:unhideWhenUsed/>
    <w:qFormat/>
    <w:pPr>
      <w:numPr>
        <w:numId w:val="13"/>
      </w:numPr>
      <w:spacing w:after="0"/>
    </w:pPr>
  </w:style>
  <w:style w:type="paragraph" w:styleId="Listaconvietas4">
    <w:name w:val="List Bullet 4"/>
    <w:basedOn w:val="Normal"/>
    <w:uiPriority w:val="37"/>
    <w:unhideWhenUsed/>
    <w:qFormat/>
    <w:pPr>
      <w:numPr>
        <w:numId w:val="14"/>
      </w:numPr>
      <w:spacing w:after="0"/>
    </w:pPr>
  </w:style>
  <w:style w:type="paragraph" w:styleId="Listaconvietas5">
    <w:name w:val="List Bullet 5"/>
    <w:basedOn w:val="Normal"/>
    <w:uiPriority w:val="37"/>
    <w:unhideWhenUsed/>
    <w:qFormat/>
    <w:pPr>
      <w:numPr>
        <w:numId w:val="15"/>
      </w:numPr>
      <w:spacing w:after="0"/>
    </w:pPr>
  </w:style>
  <w:style w:type="paragraph" w:styleId="Cita">
    <w:name w:val="Quote"/>
    <w:basedOn w:val="Normal"/>
    <w:link w:val="CitaCar"/>
    <w:uiPriority w:val="29"/>
    <w:qFormat/>
    <w:rPr>
      <w:i/>
      <w:color w:val="808080" w:themeColor="background1" w:themeShade="80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9B2D1F" w:themeColor="accent2"/>
    </w:rPr>
  </w:style>
  <w:style w:type="paragraph" w:styleId="Subttulo">
    <w:name w:val="Subtitle"/>
    <w:basedOn w:val="Normal"/>
    <w:link w:val="SubttuloCar"/>
    <w:uiPriority w:val="11"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 w:cstheme="minorBidi"/>
      <w:sz w:val="28"/>
      <w:szCs w:val="28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paragraph" w:styleId="Ttulo">
    <w:name w:val="Title"/>
    <w:basedOn w:val="Normal"/>
    <w:link w:val="TtuloCar"/>
    <w:uiPriority w:val="10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Textodefecha">
    <w:name w:val="Texto de fecha"/>
    <w:basedOn w:val="Normal"/>
    <w:uiPriority w:val="35"/>
    <w:pPr>
      <w:spacing w:before="720" w:after="200"/>
      <w:contextualSpacing/>
    </w:pPr>
  </w:style>
  <w:style w:type="paragraph" w:customStyle="1" w:styleId="Textogris">
    <w:name w:val="Texto gris"/>
    <w:basedOn w:val="Sinespaciado"/>
    <w:uiPriority w:val="35"/>
    <w:qFormat/>
    <w:rPr>
      <w:rFonts w:asciiTheme="majorHAnsi" w:hAnsiTheme="majorHAnsi"/>
      <w:sz w:val="20"/>
    </w:rPr>
  </w:style>
  <w:style w:type="character" w:customStyle="1" w:styleId="Carcterdedireccindedestinatario">
    <w:name w:val="Carácter de dirección de destinatario"/>
    <w:basedOn w:val="Fuentedeprrafopredeter"/>
    <w:link w:val="Direccindeldestinatario"/>
    <w:uiPriority w:val="5"/>
    <w:locked/>
    <w:rPr>
      <w:rFonts w:cs="Times New Roman"/>
      <w:color w:val="000000" w:themeColor="text1"/>
      <w:szCs w:val="20"/>
    </w:rPr>
  </w:style>
  <w:style w:type="paragraph" w:styleId="Prrafodelista">
    <w:name w:val="List Paragraph"/>
    <w:basedOn w:val="Normal"/>
    <w:uiPriority w:val="34"/>
    <w:qFormat/>
    <w:rsid w:val="00222CF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qFormat="1"/>
    <w:lsdException w:name="toc 2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caption" w:semiHidden="0" w:uiPriority="35" w:unhideWhenUsed="0" w:qFormat="1"/>
    <w:lsdException w:name="List Bullet" w:uiPriority="37" w:qFormat="1"/>
    <w:lsdException w:name="List Bullet 2" w:uiPriority="37" w:qFormat="1"/>
    <w:lsdException w:name="List Bullet 3" w:uiPriority="37" w:qFormat="1"/>
    <w:lsdException w:name="List Bullet 4" w:uiPriority="37" w:qFormat="1"/>
    <w:lsdException w:name="List Bullet 5" w:uiPriority="37" w:qFormat="1"/>
    <w:lsdException w:name="Title" w:semiHidden="0" w:uiPriority="10" w:unhideWhenUsed="0" w:qFormat="1"/>
    <w:lsdException w:name="Closing" w:uiPriority="7" w:qFormat="1"/>
    <w:lsdException w:name="Default Paragraph Font" w:uiPriority="1"/>
    <w:lsdException w:name="Subtitle" w:semiHidden="0" w:uiPriority="11" w:unhideWhenUsed="0" w:qFormat="1"/>
    <w:lsdException w:name="Salutation" w:uiPriority="6" w:qFormat="1"/>
    <w:lsdException w:name="Block Text" w:uiPriority="4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1" w:unhideWhenUsed="0" w:qFormat="1"/>
    <w:lsdException w:name="Placeholder Text" w:unhideWhenUsed="0" w:qFormat="1"/>
    <w:lsdException w:name="No Spacing" w:semiHidden="0" w:uiPriority="1" w:unhideWhenUsed="0" w:qFormat="1"/>
    <w:lsdException w:name="Light Shading" w:semiHidden="0" w:uiPriority="40" w:unhideWhenUsed="0"/>
    <w:lsdException w:name="Light List" w:semiHidden="0" w:uiPriority="40" w:unhideWhenUsed="0"/>
    <w:lsdException w:name="Light Grid" w:semiHidden="0" w:uiPriority="40" w:unhideWhenUsed="0"/>
    <w:lsdException w:name="Medium Shading 1" w:semiHidden="0" w:uiPriority="40" w:unhideWhenUsed="0"/>
    <w:lsdException w:name="Medium Shading 2" w:semiHidden="0" w:uiPriority="40" w:unhideWhenUsed="0"/>
    <w:lsdException w:name="Medium List 1" w:semiHidden="0" w:uiPriority="40" w:unhideWhenUsed="0"/>
    <w:lsdException w:name="Medium List 2" w:semiHidden="0" w:uiPriority="40" w:unhideWhenUsed="0"/>
    <w:lsdException w:name="Medium Grid 1" w:semiHidden="0" w:uiPriority="40" w:unhideWhenUsed="0"/>
    <w:lsdException w:name="Medium Grid 2" w:semiHidden="0" w:uiPriority="40" w:unhideWhenUsed="0"/>
    <w:lsdException w:name="Medium Grid 3" w:semiHidden="0" w:uiPriority="40" w:unhideWhenUsed="0"/>
    <w:lsdException w:name="Dark List" w:semiHidden="0" w:uiPriority="40" w:unhideWhenUsed="0"/>
    <w:lsdException w:name="Colorful Shading" w:semiHidden="0" w:uiPriority="40" w:unhideWhenUsed="0"/>
    <w:lsdException w:name="Colorful List" w:semiHidden="0" w:uiPriority="40" w:unhideWhenUsed="0"/>
    <w:lsdException w:name="Colorful Grid" w:semiHidden="0" w:uiPriority="40" w:unhideWhenUsed="0"/>
    <w:lsdException w:name="Light Shading Accent 1" w:semiHidden="0" w:uiPriority="41" w:unhideWhenUsed="0"/>
    <w:lsdException w:name="Light List Accent 1" w:semiHidden="0" w:uiPriority="41" w:unhideWhenUsed="0"/>
    <w:lsdException w:name="Light Grid Accent 1" w:semiHidden="0" w:uiPriority="41" w:unhideWhenUsed="0"/>
    <w:lsdException w:name="Medium Shading 1 Accent 1" w:semiHidden="0" w:uiPriority="41" w:unhideWhenUsed="0"/>
    <w:lsdException w:name="Medium Shading 2 Accent 1" w:semiHidden="0" w:uiPriority="41" w:unhideWhenUsed="0"/>
    <w:lsdException w:name="Medium List 1 Accent 1" w:semiHidden="0" w:uiPriority="41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41" w:unhideWhenUsed="0"/>
    <w:lsdException w:name="Medium Grid 1 Accent 1" w:semiHidden="0" w:uiPriority="41" w:unhideWhenUsed="0"/>
    <w:lsdException w:name="Medium Grid 2 Accent 1" w:semiHidden="0" w:uiPriority="41" w:unhideWhenUsed="0"/>
    <w:lsdException w:name="Medium Grid 3 Accent 1" w:semiHidden="0" w:uiPriority="41" w:unhideWhenUsed="0"/>
    <w:lsdException w:name="Dark List Accent 1" w:semiHidden="0" w:uiPriority="41" w:unhideWhenUsed="0"/>
    <w:lsdException w:name="Colorful Shading Accent 1" w:semiHidden="0" w:uiPriority="41" w:unhideWhenUsed="0"/>
    <w:lsdException w:name="Colorful List Accent 1" w:semiHidden="0" w:uiPriority="41" w:unhideWhenUsed="0"/>
    <w:lsdException w:name="Colorful Grid Accent 1" w:semiHidden="0" w:uiPriority="41" w:unhideWhenUsed="0"/>
    <w:lsdException w:name="Light Shading Accent 2" w:semiHidden="0" w:uiPriority="42" w:unhideWhenUsed="0"/>
    <w:lsdException w:name="Light List Accent 2" w:semiHidden="0" w:uiPriority="42" w:unhideWhenUsed="0"/>
    <w:lsdException w:name="Light Grid Accent 2" w:semiHidden="0" w:uiPriority="42" w:unhideWhenUsed="0"/>
    <w:lsdException w:name="Medium Shading 1 Accent 2" w:semiHidden="0" w:uiPriority="42" w:unhideWhenUsed="0"/>
    <w:lsdException w:name="Medium Shading 2 Accent 2" w:semiHidden="0" w:uiPriority="42" w:unhideWhenUsed="0"/>
    <w:lsdException w:name="Medium List 1 Accent 2" w:semiHidden="0" w:uiPriority="42" w:unhideWhenUsed="0"/>
    <w:lsdException w:name="Medium List 2 Accent 2" w:semiHidden="0" w:uiPriority="42" w:unhideWhenUsed="0"/>
    <w:lsdException w:name="Medium Grid 1 Accent 2" w:semiHidden="0" w:uiPriority="42" w:unhideWhenUsed="0"/>
    <w:lsdException w:name="Medium Grid 2 Accent 2" w:semiHidden="0" w:uiPriority="42" w:unhideWhenUsed="0"/>
    <w:lsdException w:name="Medium Grid 3 Accent 2" w:semiHidden="0" w:uiPriority="42" w:unhideWhenUsed="0"/>
    <w:lsdException w:name="Dark List Accent 2" w:semiHidden="0" w:uiPriority="42" w:unhideWhenUsed="0"/>
    <w:lsdException w:name="Colorful Shading Accent 2" w:semiHidden="0" w:uiPriority="42" w:unhideWhenUsed="0"/>
    <w:lsdException w:name="Colorful List Accent 2" w:semiHidden="0" w:uiPriority="42" w:unhideWhenUsed="0"/>
    <w:lsdException w:name="Colorful Grid Accent 2" w:semiHidden="0" w:uiPriority="42" w:unhideWhenUsed="0"/>
    <w:lsdException w:name="Light Shading Accent 3" w:semiHidden="0" w:uiPriority="43" w:unhideWhenUsed="0"/>
    <w:lsdException w:name="Light List Accent 3" w:semiHidden="0" w:uiPriority="43" w:unhideWhenUsed="0"/>
    <w:lsdException w:name="Light Grid Accent 3" w:semiHidden="0" w:uiPriority="43" w:unhideWhenUsed="0"/>
    <w:lsdException w:name="Medium Shading 1 Accent 3" w:semiHidden="0" w:uiPriority="43" w:unhideWhenUsed="0"/>
    <w:lsdException w:name="Medium Shading 2 Accent 3" w:semiHidden="0" w:uiPriority="43" w:unhideWhenUsed="0"/>
    <w:lsdException w:name="Medium List 1 Accent 3" w:semiHidden="0" w:uiPriority="43" w:unhideWhenUsed="0"/>
    <w:lsdException w:name="Medium List 2 Accent 3" w:semiHidden="0" w:uiPriority="43" w:unhideWhenUsed="0"/>
    <w:lsdException w:name="Medium Grid 1 Accent 3" w:semiHidden="0" w:uiPriority="43" w:unhideWhenUsed="0"/>
    <w:lsdException w:name="Medium Grid 2 Accent 3" w:semiHidden="0" w:uiPriority="43" w:unhideWhenUsed="0"/>
    <w:lsdException w:name="Medium Grid 3 Accent 3" w:semiHidden="0" w:uiPriority="43" w:unhideWhenUsed="0"/>
    <w:lsdException w:name="Dark List Accent 3" w:semiHidden="0" w:uiPriority="43" w:unhideWhenUsed="0"/>
    <w:lsdException w:name="Colorful Shading Accent 3" w:semiHidden="0" w:uiPriority="43" w:unhideWhenUsed="0"/>
    <w:lsdException w:name="Colorful List Accent 3" w:semiHidden="0" w:uiPriority="43" w:unhideWhenUsed="0"/>
    <w:lsdException w:name="Colorful Grid Accent 3" w:semiHidden="0" w:uiPriority="43" w:unhideWhenUsed="0"/>
    <w:lsdException w:name="Light Shading Accent 4" w:semiHidden="0" w:uiPriority="44" w:unhideWhenUsed="0"/>
    <w:lsdException w:name="Light List Accent 4" w:semiHidden="0" w:uiPriority="44" w:unhideWhenUsed="0"/>
    <w:lsdException w:name="Light Grid Accent 4" w:semiHidden="0" w:uiPriority="44" w:unhideWhenUsed="0"/>
    <w:lsdException w:name="Medium Shading 1 Accent 4" w:semiHidden="0" w:uiPriority="44" w:unhideWhenUsed="0"/>
    <w:lsdException w:name="Medium Shading 2 Accent 4" w:semiHidden="0" w:uiPriority="44" w:unhideWhenUsed="0"/>
    <w:lsdException w:name="Medium List 1 Accent 4" w:semiHidden="0" w:uiPriority="44" w:unhideWhenUsed="0"/>
    <w:lsdException w:name="Medium List 2 Accent 4" w:semiHidden="0" w:uiPriority="44" w:unhideWhenUsed="0"/>
    <w:lsdException w:name="Medium Grid 1 Accent 4" w:semiHidden="0" w:uiPriority="44" w:unhideWhenUsed="0"/>
    <w:lsdException w:name="Medium Grid 2 Accent 4" w:semiHidden="0" w:uiPriority="44" w:unhideWhenUsed="0"/>
    <w:lsdException w:name="Medium Grid 3 Accent 4" w:semiHidden="0" w:uiPriority="44" w:unhideWhenUsed="0"/>
    <w:lsdException w:name="Dark List Accent 4" w:semiHidden="0" w:uiPriority="44" w:unhideWhenUsed="0"/>
    <w:lsdException w:name="Colorful Shading Accent 4" w:semiHidden="0" w:uiPriority="44" w:unhideWhenUsed="0"/>
    <w:lsdException w:name="Colorful List Accent 4" w:semiHidden="0" w:uiPriority="44" w:unhideWhenUsed="0"/>
    <w:lsdException w:name="Colorful Grid Accent 4" w:semiHidden="0" w:uiPriority="44" w:unhideWhenUsed="0"/>
    <w:lsdException w:name="Light Shading Accent 5" w:semiHidden="0" w:uiPriority="45" w:unhideWhenUsed="0"/>
    <w:lsdException w:name="Light List Accent 5" w:semiHidden="0" w:uiPriority="45" w:unhideWhenUsed="0"/>
    <w:lsdException w:name="Light Grid Accent 5" w:semiHidden="0" w:uiPriority="45" w:unhideWhenUsed="0"/>
    <w:lsdException w:name="Medium Shading 1 Accent 5" w:semiHidden="0" w:uiPriority="45" w:unhideWhenUsed="0"/>
    <w:lsdException w:name="Medium Shading 2 Accent 5" w:semiHidden="0" w:uiPriority="45" w:unhideWhenUsed="0"/>
    <w:lsdException w:name="Medium List 1 Accent 5" w:semiHidden="0" w:uiPriority="45" w:unhideWhenUsed="0"/>
    <w:lsdException w:name="Medium List 2 Accent 5" w:semiHidden="0" w:uiPriority="45" w:unhideWhenUsed="0"/>
    <w:lsdException w:name="Medium Grid 1 Accent 5" w:semiHidden="0" w:uiPriority="45" w:unhideWhenUsed="0"/>
    <w:lsdException w:name="Medium Grid 2 Accent 5" w:semiHidden="0" w:uiPriority="45" w:unhideWhenUsed="0"/>
    <w:lsdException w:name="Medium Grid 3 Accent 5" w:semiHidden="0" w:uiPriority="45" w:unhideWhenUsed="0"/>
    <w:lsdException w:name="Dark List Accent 5" w:semiHidden="0" w:uiPriority="45" w:unhideWhenUsed="0"/>
    <w:lsdException w:name="Colorful Shading Accent 5" w:semiHidden="0" w:uiPriority="45" w:unhideWhenUsed="0"/>
    <w:lsdException w:name="Colorful List Accent 5" w:semiHidden="0" w:uiPriority="45" w:unhideWhenUsed="0"/>
    <w:lsdException w:name="Colorful Grid Accent 5" w:semiHidden="0" w:uiPriority="45" w:unhideWhenUsed="0"/>
    <w:lsdException w:name="Light Shading Accent 6" w:semiHidden="0" w:uiPriority="46" w:unhideWhenUsed="0"/>
    <w:lsdException w:name="Light List Accent 6" w:semiHidden="0" w:uiPriority="46" w:unhideWhenUsed="0"/>
    <w:lsdException w:name="Light Grid Accent 6" w:semiHidden="0" w:uiPriority="46" w:unhideWhenUsed="0"/>
    <w:lsdException w:name="Medium Shading 1 Accent 6" w:semiHidden="0" w:uiPriority="46" w:unhideWhenUsed="0"/>
    <w:lsdException w:name="Medium Shading 2 Accent 6" w:semiHidden="0" w:uiPriority="46" w:unhideWhenUsed="0"/>
    <w:lsdException w:name="Medium List 1 Accent 6" w:semiHidden="0" w:uiPriority="46" w:unhideWhenUsed="0"/>
    <w:lsdException w:name="Medium List 2 Accent 6" w:semiHidden="0" w:uiPriority="46" w:unhideWhenUsed="0"/>
    <w:lsdException w:name="Medium Grid 1 Accent 6" w:semiHidden="0" w:uiPriority="46" w:unhideWhenUsed="0"/>
    <w:lsdException w:name="Medium Grid 2 Accent 6" w:semiHidden="0" w:uiPriority="46" w:unhideWhenUsed="0"/>
    <w:lsdException w:name="Medium Grid 3 Accent 6" w:semiHidden="0" w:uiPriority="46" w:unhideWhenUsed="0"/>
    <w:lsdException w:name="Dark List Accent 6" w:semiHidden="0" w:uiPriority="46" w:unhideWhenUsed="0"/>
    <w:lsdException w:name="Colorful Shading Accent 6" w:semiHidden="0" w:uiPriority="46" w:unhideWhenUsed="0"/>
    <w:lsdException w:name="Colorful List Accent 6" w:semiHidden="0" w:uiPriority="46" w:unhideWhenUsed="0"/>
    <w:lsdException w:name="Colorful Grid Accent 6" w:semiHidden="0" w:uiPriority="46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/>
    </w:pPr>
    <w:rPr>
      <w:rFonts w:cs="Times New Roman"/>
      <w:color w:val="000000" w:themeColor="text1"/>
      <w:szCs w:val="20"/>
    </w:rPr>
  </w:style>
  <w:style w:type="paragraph" w:styleId="Ttulo1">
    <w:name w:val="heading 1"/>
    <w:basedOn w:val="Normal"/>
    <w:next w:val="Normal"/>
    <w:link w:val="Ttulo1Car"/>
    <w:uiPriority w:val="9"/>
    <w:semiHidden/>
    <w:unhideWhenUsed/>
    <w:pPr>
      <w:spacing w:before="300" w:after="40" w:line="240" w:lineRule="auto"/>
      <w:outlineLvl w:val="0"/>
    </w:pPr>
    <w:rPr>
      <w:rFonts w:asciiTheme="majorHAnsi" w:hAnsiTheme="majorHAnsi"/>
      <w:b/>
      <w:color w:val="9D3511" w:themeColor="accent1" w:themeShade="BF"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pPr>
      <w:spacing w:before="240" w:after="40" w:line="240" w:lineRule="auto"/>
      <w:outlineLvl w:val="1"/>
    </w:pPr>
    <w:rPr>
      <w:rFonts w:asciiTheme="majorHAnsi" w:hAnsiTheme="majorHAnsi"/>
      <w:b/>
      <w:color w:val="9D3511" w:themeColor="accent1" w:themeShade="BF"/>
      <w:spacing w:val="20"/>
      <w:sz w:val="24"/>
      <w:szCs w:val="24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pPr>
      <w:spacing w:before="200" w:after="40" w:line="240" w:lineRule="auto"/>
      <w:outlineLvl w:val="2"/>
    </w:pPr>
    <w:rPr>
      <w:rFonts w:asciiTheme="majorHAnsi" w:hAnsiTheme="majorHAnsi"/>
      <w:b/>
      <w:color w:val="D34817" w:themeColor="accent1"/>
      <w:spacing w:val="20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spacing w:before="240" w:after="0"/>
      <w:outlineLvl w:val="3"/>
    </w:pPr>
    <w:rPr>
      <w:rFonts w:asciiTheme="majorHAnsi" w:hAnsiTheme="majorHAnsi"/>
      <w:b/>
      <w:color w:val="7B6A4D" w:themeColor="accent3" w:themeShade="BF"/>
      <w:spacing w:val="20"/>
      <w:sz w:val="24"/>
      <w:szCs w:val="24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spacing w:before="200" w:after="0"/>
      <w:outlineLvl w:val="4"/>
    </w:pPr>
    <w:rPr>
      <w:rFonts w:asciiTheme="majorHAnsi" w:hAnsiTheme="majorHAnsi"/>
      <w:b/>
      <w:i/>
      <w:color w:val="7B6A4D" w:themeColor="accent3" w:themeShade="BF"/>
      <w:spacing w:val="20"/>
      <w:szCs w:val="26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spacing w:before="200" w:after="0"/>
      <w:outlineLvl w:val="5"/>
    </w:pPr>
    <w:rPr>
      <w:rFonts w:asciiTheme="majorHAnsi" w:hAnsiTheme="majorHAnsi"/>
      <w:color w:val="524733" w:themeColor="accent3" w:themeShade="80"/>
      <w:spacing w:val="10"/>
      <w:sz w:val="24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hAnsiTheme="majorHAnsi"/>
      <w:i/>
      <w:color w:val="524733" w:themeColor="accent3" w:themeShade="80"/>
      <w:spacing w:val="10"/>
      <w:sz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hAnsiTheme="majorHAnsi"/>
      <w:color w:val="D34817" w:themeColor="accent1"/>
      <w:spacing w:val="1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hAnsiTheme="majorHAnsi"/>
      <w:i/>
      <w:color w:val="D34817" w:themeColor="accent1"/>
      <w:spacing w:val="1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1"/>
    <w:qFormat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Pr>
      <w:rFonts w:cs="Times New Roman"/>
      <w:color w:val="000000" w:themeColor="text1"/>
      <w:szCs w:val="20"/>
    </w:rPr>
  </w:style>
  <w:style w:type="paragraph" w:styleId="Sinespaciado">
    <w:name w:val="No Spacing"/>
    <w:basedOn w:val="Normal"/>
    <w:uiPriority w:val="1"/>
    <w:qFormat/>
    <w:pPr>
      <w:spacing w:after="0" w:line="240" w:lineRule="auto"/>
    </w:pPr>
  </w:style>
  <w:style w:type="paragraph" w:styleId="Cierre">
    <w:name w:val="Closing"/>
    <w:basedOn w:val="Normal"/>
    <w:link w:val="CierreCar"/>
    <w:uiPriority w:val="7"/>
    <w:unhideWhenUsed/>
    <w:qFormat/>
    <w:pPr>
      <w:spacing w:before="480" w:after="960"/>
      <w:contextualSpacing/>
    </w:pPr>
  </w:style>
  <w:style w:type="character" w:customStyle="1" w:styleId="CierreCar">
    <w:name w:val="Cierre Car"/>
    <w:basedOn w:val="Fuentedeprrafopredeter"/>
    <w:link w:val="Cierre"/>
    <w:uiPriority w:val="7"/>
    <w:rPr>
      <w:rFonts w:cs="Times New Roman"/>
      <w:color w:val="000000" w:themeColor="text1"/>
      <w:szCs w:val="20"/>
    </w:rPr>
  </w:style>
  <w:style w:type="paragraph" w:customStyle="1" w:styleId="Direccindeldestinatario">
    <w:name w:val="Dirección del destinatario"/>
    <w:basedOn w:val="Sinespaciado"/>
    <w:link w:val="Carcterdedireccindedestinatario"/>
    <w:uiPriority w:val="5"/>
    <w:qFormat/>
    <w:pPr>
      <w:spacing w:after="360"/>
      <w:contextualSpacing/>
    </w:pPr>
  </w:style>
  <w:style w:type="paragraph" w:styleId="Saludo">
    <w:name w:val="Salutation"/>
    <w:basedOn w:val="Sinespaciado"/>
    <w:next w:val="Normal"/>
    <w:link w:val="SaludoCar"/>
    <w:uiPriority w:val="6"/>
    <w:unhideWhenUsed/>
    <w:qFormat/>
    <w:pPr>
      <w:spacing w:before="480" w:after="320"/>
      <w:contextualSpacing/>
    </w:pPr>
    <w:rPr>
      <w:b/>
    </w:rPr>
  </w:style>
  <w:style w:type="character" w:customStyle="1" w:styleId="SaludoCar">
    <w:name w:val="Saludo Car"/>
    <w:basedOn w:val="Fuentedeprrafopredeter"/>
    <w:link w:val="Saludo"/>
    <w:uiPriority w:val="6"/>
    <w:rPr>
      <w:rFonts w:cs="Times New Roman"/>
      <w:b/>
      <w:color w:val="000000" w:themeColor="text1"/>
      <w:szCs w:val="20"/>
    </w:rPr>
  </w:style>
  <w:style w:type="paragraph" w:customStyle="1" w:styleId="Direccindelremitente">
    <w:name w:val="Dirección del remitente"/>
    <w:basedOn w:val="Sinespaciado"/>
    <w:uiPriority w:val="3"/>
    <w:qFormat/>
    <w:pPr>
      <w:spacing w:after="360"/>
      <w:contextualSpacing/>
    </w:pPr>
  </w:style>
  <w:style w:type="character" w:styleId="Textodelmarcadordeposicin">
    <w:name w:val="Placeholder Text"/>
    <w:basedOn w:val="Fuentedeprrafopredeter"/>
    <w:uiPriority w:val="99"/>
    <w:unhideWhenUsed/>
    <w:qFormat/>
    <w:rPr>
      <w:color w:val="808080"/>
    </w:rPr>
  </w:style>
  <w:style w:type="paragraph" w:styleId="Firma">
    <w:name w:val="Signature"/>
    <w:basedOn w:val="Normal"/>
    <w:link w:val="FirmaCar"/>
    <w:uiPriority w:val="99"/>
    <w:unhideWhenUsed/>
    <w:pPr>
      <w:spacing w:after="200"/>
      <w:contextualSpacing/>
    </w:pPr>
  </w:style>
  <w:style w:type="character" w:customStyle="1" w:styleId="FirmaCar">
    <w:name w:val="Firma Car"/>
    <w:basedOn w:val="Fuentedeprrafopredeter"/>
    <w:link w:val="Firma"/>
    <w:uiPriority w:val="99"/>
    <w:rPr>
      <w:rFonts w:cs="Times New Roman"/>
      <w:color w:val="000000" w:themeColor="text1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hAnsi="Tahoma" w:cs="Tahoma"/>
      <w:color w:val="000000" w:themeColor="text1"/>
      <w:sz w:val="16"/>
      <w:szCs w:val="16"/>
    </w:rPr>
  </w:style>
  <w:style w:type="paragraph" w:styleId="Textodebloque">
    <w:name w:val="Block Text"/>
    <w:aliases w:val="Bloquear cita"/>
    <w:uiPriority w:val="40"/>
    <w:pPr>
      <w:pBdr>
        <w:top w:val="single" w:sz="2" w:space="10" w:color="EE8C69" w:themeColor="accent1" w:themeTint="99"/>
        <w:bottom w:val="single" w:sz="24" w:space="10" w:color="EE8C69" w:themeColor="accent1" w:themeTint="99"/>
      </w:pBdr>
      <w:spacing w:after="280" w:line="240" w:lineRule="auto"/>
      <w:ind w:left="1440" w:right="1440"/>
      <w:jc w:val="both"/>
    </w:pPr>
    <w:rPr>
      <w:rFonts w:eastAsia="Times New Roman" w:cs="Times New Roman"/>
      <w:color w:val="808080" w:themeColor="background1" w:themeShade="80"/>
      <w:sz w:val="28"/>
      <w:szCs w:val="28"/>
    </w:rPr>
  </w:style>
  <w:style w:type="character" w:styleId="Ttulodellibro">
    <w:name w:val="Book Title"/>
    <w:basedOn w:val="Fuentedeprrafopredeter"/>
    <w:uiPriority w:val="33"/>
    <w:qFormat/>
    <w:rPr>
      <w:rFonts w:asciiTheme="majorHAnsi" w:hAnsiTheme="majorHAnsi" w:cs="Times New Roman"/>
      <w:i/>
      <w:color w:val="855D5D" w:themeColor="accent6"/>
      <w:sz w:val="20"/>
      <w:szCs w:val="20"/>
    </w:rPr>
  </w:style>
  <w:style w:type="paragraph" w:styleId="Epgrafe">
    <w:name w:val="caption"/>
    <w:basedOn w:val="Normal"/>
    <w:next w:val="Normal"/>
    <w:uiPriority w:val="35"/>
    <w:unhideWhenUsed/>
    <w:qFormat/>
    <w:pPr>
      <w:spacing w:after="0" w:line="240" w:lineRule="auto"/>
    </w:pPr>
    <w:rPr>
      <w:bCs/>
      <w:smallCaps/>
      <w:color w:val="732117" w:themeColor="accent2" w:themeShade="BF"/>
      <w:spacing w:val="10"/>
      <w:sz w:val="18"/>
      <w:szCs w:val="18"/>
    </w:rPr>
  </w:style>
  <w:style w:type="paragraph" w:styleId="Fecha">
    <w:name w:val="Date"/>
    <w:basedOn w:val="Normal"/>
    <w:next w:val="Normal"/>
    <w:link w:val="FechaCar"/>
    <w:uiPriority w:val="99"/>
    <w:semiHidden/>
    <w:unhideWhenUsed/>
  </w:style>
  <w:style w:type="character" w:customStyle="1" w:styleId="FechaCar">
    <w:name w:val="Fecha Car"/>
    <w:basedOn w:val="Fuentedeprrafopredeter"/>
    <w:link w:val="Fecha"/>
    <w:uiPriority w:val="99"/>
    <w:semiHidden/>
    <w:rPr>
      <w:rFonts w:cs="Times New Roman"/>
      <w:color w:val="000000" w:themeColor="text1"/>
      <w:szCs w:val="20"/>
    </w:rPr>
  </w:style>
  <w:style w:type="character" w:styleId="nfasis">
    <w:name w:val="Emphasis"/>
    <w:uiPriority w:val="20"/>
    <w:qFormat/>
    <w:rPr>
      <w:b/>
      <w:i/>
      <w:color w:val="404040" w:themeColor="text1" w:themeTint="BF"/>
      <w:spacing w:val="2"/>
      <w:w w:val="100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cs="Times New Roman"/>
      <w:color w:val="000000" w:themeColor="text1"/>
      <w:szCs w:val="20"/>
    </w:rPr>
  </w:style>
  <w:style w:type="character" w:customStyle="1" w:styleId="Ttulo1Car">
    <w:name w:val="Título 1 Car"/>
    <w:basedOn w:val="Fuentedeprrafopredeter"/>
    <w:link w:val="Ttulo1"/>
    <w:uiPriority w:val="9"/>
    <w:semiHidden/>
    <w:rPr>
      <w:rFonts w:asciiTheme="majorHAnsi" w:hAnsiTheme="majorHAnsi" w:cs="Times New Roman"/>
      <w:b/>
      <w:color w:val="9D3511" w:themeColor="accent1" w:themeShade="BF"/>
      <w:spacing w:val="20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hAnsiTheme="majorHAnsi" w:cs="Times New Roman"/>
      <w:b/>
      <w:color w:val="9D3511" w:themeColor="accent1" w:themeShade="BF"/>
      <w:spacing w:val="20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semiHidden/>
    <w:rPr>
      <w:rFonts w:asciiTheme="majorHAnsi" w:hAnsiTheme="majorHAnsi" w:cs="Times New Roman"/>
      <w:b/>
      <w:color w:val="D34817" w:themeColor="accent1"/>
      <w:spacing w:val="20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hAnsiTheme="majorHAnsi" w:cs="Times New Roman"/>
      <w:b/>
      <w:color w:val="7B6A4D" w:themeColor="accent3" w:themeShade="BF"/>
      <w:spacing w:val="20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hAnsiTheme="majorHAnsi" w:cs="Times New Roman"/>
      <w:b/>
      <w:i/>
      <w:color w:val="7B6A4D" w:themeColor="accent3" w:themeShade="BF"/>
      <w:spacing w:val="20"/>
      <w:szCs w:val="26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hAnsiTheme="majorHAnsi" w:cs="Times New Roman"/>
      <w:color w:val="524733" w:themeColor="accent3" w:themeShade="80"/>
      <w:spacing w:val="10"/>
      <w:sz w:val="24"/>
      <w:szCs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hAnsiTheme="majorHAnsi" w:cs="Times New Roman"/>
      <w:i/>
      <w:color w:val="524733" w:themeColor="accent3" w:themeShade="80"/>
      <w:spacing w:val="10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hAnsiTheme="majorHAnsi" w:cs="Times New Roman"/>
      <w:color w:val="D34817" w:themeColor="accent1"/>
      <w:spacing w:val="1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hAnsiTheme="majorHAnsi" w:cs="Times New Roman"/>
      <w:i/>
      <w:color w:val="D34817" w:themeColor="accent1"/>
      <w:spacing w:val="10"/>
      <w:szCs w:val="20"/>
    </w:rPr>
  </w:style>
  <w:style w:type="character" w:styleId="Hipervnculo">
    <w:name w:val="Hyperlink"/>
    <w:basedOn w:val="Fuentedeprrafopredeter"/>
    <w:uiPriority w:val="99"/>
    <w:unhideWhenUsed/>
    <w:rPr>
      <w:color w:val="CC9900" w:themeColor="hyperlink"/>
      <w:u w:val="single"/>
    </w:rPr>
  </w:style>
  <w:style w:type="character" w:styleId="nfasisintenso">
    <w:name w:val="Intense Emphasis"/>
    <w:basedOn w:val="Fuentedeprrafopredeter"/>
    <w:uiPriority w:val="21"/>
    <w:qFormat/>
    <w:rPr>
      <w:rFonts w:asciiTheme="minorHAnsi" w:hAnsiTheme="minorHAnsi" w:cs="Times New Roman"/>
      <w:b/>
      <w:i/>
      <w:smallCaps/>
      <w:color w:val="9B2D1F" w:themeColor="accent2"/>
      <w:spacing w:val="2"/>
      <w:w w:val="100"/>
      <w:sz w:val="20"/>
      <w:szCs w:val="20"/>
    </w:rPr>
  </w:style>
  <w:style w:type="paragraph" w:styleId="Citadestacada">
    <w:name w:val="Intense Quote"/>
    <w:basedOn w:val="Normal"/>
    <w:link w:val="CitadestacadaCar"/>
    <w:uiPriority w:val="30"/>
    <w:qFormat/>
    <w:pPr>
      <w:pBdr>
        <w:top w:val="single" w:sz="36" w:space="10" w:color="EE8C69" w:themeColor="accent1" w:themeTint="99"/>
        <w:left w:val="single" w:sz="24" w:space="10" w:color="D34817" w:themeColor="accent1"/>
        <w:bottom w:val="single" w:sz="36" w:space="10" w:color="A28E6A" w:themeColor="accent3"/>
        <w:right w:val="single" w:sz="24" w:space="10" w:color="D34817" w:themeColor="accent1"/>
      </w:pBdr>
      <w:shd w:val="clear" w:color="auto" w:fill="D34817" w:themeFill="accent1"/>
      <w:ind w:left="1440" w:right="1440"/>
      <w:jc w:val="center"/>
    </w:pPr>
    <w:rPr>
      <w:rFonts w:asciiTheme="majorHAnsi" w:hAnsiTheme="majorHAnsi"/>
      <w:i/>
      <w:color w:val="FFFFFF" w:themeColor="background1"/>
      <w:sz w:val="32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rFonts w:asciiTheme="majorHAnsi" w:hAnsiTheme="majorHAnsi" w:cs="Times New Roman"/>
      <w:i/>
      <w:color w:val="FFFFFF" w:themeColor="background1"/>
      <w:sz w:val="32"/>
      <w:szCs w:val="32"/>
      <w:shd w:val="clear" w:color="auto" w:fill="D34817" w:themeFill="accent1"/>
    </w:rPr>
  </w:style>
  <w:style w:type="character" w:styleId="Referenciaintensa">
    <w:name w:val="Intense Reference"/>
    <w:basedOn w:val="Fuentedeprrafopredeter"/>
    <w:uiPriority w:val="32"/>
    <w:qFormat/>
    <w:rPr>
      <w:rFonts w:cs="Times New Roman"/>
      <w:b/>
      <w:color w:val="D34817" w:themeColor="accent1"/>
      <w:sz w:val="22"/>
      <w:szCs w:val="22"/>
      <w:u w:val="single"/>
    </w:rPr>
  </w:style>
  <w:style w:type="paragraph" w:styleId="Listaconvietas">
    <w:name w:val="List Bullet"/>
    <w:basedOn w:val="Normal"/>
    <w:uiPriority w:val="37"/>
    <w:unhideWhenUsed/>
    <w:qFormat/>
    <w:pPr>
      <w:numPr>
        <w:numId w:val="11"/>
      </w:numPr>
      <w:spacing w:after="0"/>
      <w:contextualSpacing/>
    </w:pPr>
  </w:style>
  <w:style w:type="paragraph" w:styleId="Listaconvietas2">
    <w:name w:val="List Bullet 2"/>
    <w:basedOn w:val="Normal"/>
    <w:uiPriority w:val="37"/>
    <w:unhideWhenUsed/>
    <w:qFormat/>
    <w:pPr>
      <w:numPr>
        <w:numId w:val="12"/>
      </w:numPr>
      <w:spacing w:after="0"/>
    </w:pPr>
  </w:style>
  <w:style w:type="paragraph" w:styleId="Listaconvietas3">
    <w:name w:val="List Bullet 3"/>
    <w:basedOn w:val="Normal"/>
    <w:uiPriority w:val="37"/>
    <w:unhideWhenUsed/>
    <w:qFormat/>
    <w:pPr>
      <w:numPr>
        <w:numId w:val="13"/>
      </w:numPr>
      <w:spacing w:after="0"/>
    </w:pPr>
  </w:style>
  <w:style w:type="paragraph" w:styleId="Listaconvietas4">
    <w:name w:val="List Bullet 4"/>
    <w:basedOn w:val="Normal"/>
    <w:uiPriority w:val="37"/>
    <w:unhideWhenUsed/>
    <w:qFormat/>
    <w:pPr>
      <w:numPr>
        <w:numId w:val="14"/>
      </w:numPr>
      <w:spacing w:after="0"/>
    </w:pPr>
  </w:style>
  <w:style w:type="paragraph" w:styleId="Listaconvietas5">
    <w:name w:val="List Bullet 5"/>
    <w:basedOn w:val="Normal"/>
    <w:uiPriority w:val="37"/>
    <w:unhideWhenUsed/>
    <w:qFormat/>
    <w:pPr>
      <w:numPr>
        <w:numId w:val="15"/>
      </w:numPr>
      <w:spacing w:after="0"/>
    </w:pPr>
  </w:style>
  <w:style w:type="paragraph" w:styleId="Cita">
    <w:name w:val="Quote"/>
    <w:basedOn w:val="Normal"/>
    <w:link w:val="CitaCar"/>
    <w:uiPriority w:val="29"/>
    <w:qFormat/>
    <w:rPr>
      <w:i/>
      <w:color w:val="808080" w:themeColor="background1" w:themeShade="80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cs="Times New Roman"/>
      <w:i/>
      <w:color w:val="808080" w:themeColor="background1" w:themeShade="80"/>
      <w:sz w:val="24"/>
      <w:szCs w:val="24"/>
    </w:rPr>
  </w:style>
  <w:style w:type="character" w:styleId="Textoennegrita">
    <w:name w:val="Strong"/>
    <w:uiPriority w:val="22"/>
    <w:qFormat/>
    <w:rPr>
      <w:rFonts w:asciiTheme="minorHAnsi" w:hAnsiTheme="minorHAnsi"/>
      <w:b/>
      <w:color w:val="9B2D1F" w:themeColor="accent2"/>
    </w:rPr>
  </w:style>
  <w:style w:type="paragraph" w:styleId="Subttulo">
    <w:name w:val="Subtitle"/>
    <w:basedOn w:val="Normal"/>
    <w:link w:val="SubttuloCar"/>
    <w:uiPriority w:val="11"/>
    <w:pPr>
      <w:spacing w:after="480" w:line="240" w:lineRule="auto"/>
      <w:jc w:val="center"/>
    </w:pPr>
    <w:rPr>
      <w:rFonts w:asciiTheme="majorHAnsi" w:hAnsiTheme="majorHAnsi" w:cstheme="minorBidi"/>
      <w:color w:val="000000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asciiTheme="majorHAnsi" w:hAnsiTheme="majorHAnsi" w:cstheme="minorBidi"/>
      <w:sz w:val="28"/>
      <w:szCs w:val="28"/>
    </w:rPr>
  </w:style>
  <w:style w:type="character" w:styleId="nfasissutil">
    <w:name w:val="Subtle Emphasis"/>
    <w:basedOn w:val="Fuentedeprrafopredeter"/>
    <w:uiPriority w:val="19"/>
    <w:qFormat/>
    <w:rPr>
      <w:rFonts w:asciiTheme="minorHAnsi" w:hAnsiTheme="minorHAnsi" w:cs="Times New Roman"/>
      <w:i/>
      <w:color w:val="737373" w:themeColor="text1" w:themeTint="8C"/>
      <w:spacing w:val="2"/>
      <w:w w:val="100"/>
      <w:kern w:val="0"/>
      <w:sz w:val="22"/>
      <w:szCs w:val="22"/>
    </w:rPr>
  </w:style>
  <w:style w:type="character" w:styleId="Referenciasutil">
    <w:name w:val="Subtle Reference"/>
    <w:basedOn w:val="Fuentedeprrafopredeter"/>
    <w:uiPriority w:val="31"/>
    <w:qFormat/>
    <w:rPr>
      <w:rFonts w:cs="Times New Roman"/>
      <w:color w:val="737373" w:themeColor="text1" w:themeTint="8C"/>
      <w:sz w:val="22"/>
      <w:szCs w:val="22"/>
      <w:u w:val="single"/>
    </w:rPr>
  </w:style>
  <w:style w:type="paragraph" w:styleId="Ttulo">
    <w:name w:val="Title"/>
    <w:basedOn w:val="Normal"/>
    <w:link w:val="TtuloCar"/>
    <w:uiPriority w:val="10"/>
    <w:pPr>
      <w:pBdr>
        <w:bottom w:val="single" w:sz="8" w:space="4" w:color="D34817" w:themeColor="accent1"/>
      </w:pBdr>
      <w:spacing w:line="240" w:lineRule="auto"/>
      <w:contextualSpacing/>
      <w:jc w:val="center"/>
    </w:pPr>
    <w:rPr>
      <w:rFonts w:asciiTheme="majorHAnsi" w:hAnsiTheme="majorHAnsi"/>
      <w:b/>
      <w:smallCaps/>
      <w:color w:val="D34817" w:themeColor="accent1"/>
      <w:sz w:val="48"/>
      <w:szCs w:val="48"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hAnsiTheme="majorHAnsi" w:cs="Times New Roman"/>
      <w:b/>
      <w:smallCaps/>
      <w:color w:val="D34817" w:themeColor="accent1"/>
      <w:sz w:val="48"/>
      <w:szCs w:val="48"/>
    </w:rPr>
  </w:style>
  <w:style w:type="paragraph" w:styleId="TDC1">
    <w:name w:val="toc 1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</w:pPr>
    <w:rPr>
      <w:smallCaps/>
      <w:color w:val="9B2D1F" w:themeColor="accent2"/>
    </w:rPr>
  </w:style>
  <w:style w:type="paragraph" w:styleId="TDC2">
    <w:name w:val="toc 2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216"/>
    </w:pPr>
    <w:rPr>
      <w:smallCaps/>
    </w:rPr>
  </w:style>
  <w:style w:type="paragraph" w:styleId="TDC3">
    <w:name w:val="toc 3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446"/>
    </w:pPr>
    <w:rPr>
      <w:smallCaps/>
    </w:rPr>
  </w:style>
  <w:style w:type="paragraph" w:styleId="TDC4">
    <w:name w:val="toc 4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662"/>
    </w:pPr>
    <w:rPr>
      <w:smallCaps/>
    </w:rPr>
  </w:style>
  <w:style w:type="paragraph" w:styleId="TDC5">
    <w:name w:val="toc 5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878"/>
    </w:pPr>
    <w:rPr>
      <w:smallCaps/>
    </w:rPr>
  </w:style>
  <w:style w:type="paragraph" w:styleId="TDC6">
    <w:name w:val="toc 6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094"/>
    </w:pPr>
    <w:rPr>
      <w:smallCaps/>
    </w:rPr>
  </w:style>
  <w:style w:type="paragraph" w:styleId="TDC7">
    <w:name w:val="toc 7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325"/>
    </w:pPr>
    <w:rPr>
      <w:smallCaps/>
    </w:rPr>
  </w:style>
  <w:style w:type="paragraph" w:styleId="TDC8">
    <w:name w:val="toc 8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540"/>
    </w:pPr>
    <w:rPr>
      <w:smallCaps/>
    </w:rPr>
  </w:style>
  <w:style w:type="paragraph" w:styleId="TDC9">
    <w:name w:val="toc 9"/>
    <w:basedOn w:val="Normal"/>
    <w:next w:val="Normal"/>
    <w:autoRedefine/>
    <w:uiPriority w:val="99"/>
    <w:semiHidden/>
    <w:unhideWhenUsed/>
    <w:qFormat/>
    <w:pPr>
      <w:tabs>
        <w:tab w:val="right" w:leader="dot" w:pos="8630"/>
      </w:tabs>
      <w:spacing w:after="40" w:line="240" w:lineRule="auto"/>
      <w:ind w:left="1760"/>
    </w:pPr>
    <w:rPr>
      <w:smallCaps/>
    </w:rPr>
  </w:style>
  <w:style w:type="paragraph" w:customStyle="1" w:styleId="Textodefecha">
    <w:name w:val="Texto de fecha"/>
    <w:basedOn w:val="Normal"/>
    <w:uiPriority w:val="35"/>
    <w:pPr>
      <w:spacing w:before="720" w:after="200"/>
      <w:contextualSpacing/>
    </w:pPr>
  </w:style>
  <w:style w:type="paragraph" w:customStyle="1" w:styleId="Textogris">
    <w:name w:val="Texto gris"/>
    <w:basedOn w:val="Sinespaciado"/>
    <w:uiPriority w:val="35"/>
    <w:qFormat/>
    <w:rPr>
      <w:rFonts w:asciiTheme="majorHAnsi" w:hAnsiTheme="majorHAnsi"/>
      <w:sz w:val="20"/>
    </w:rPr>
  </w:style>
  <w:style w:type="character" w:customStyle="1" w:styleId="Carcterdedireccindedestinatario">
    <w:name w:val="Carácter de dirección de destinatario"/>
    <w:basedOn w:val="Fuentedeprrafopredeter"/>
    <w:link w:val="Direccindeldestinatario"/>
    <w:uiPriority w:val="5"/>
    <w:locked/>
    <w:rPr>
      <w:rFonts w:cs="Times New Roman"/>
      <w:color w:val="000000" w:themeColor="text1"/>
      <w:szCs w:val="20"/>
    </w:rPr>
  </w:style>
  <w:style w:type="paragraph" w:styleId="Prrafodelista">
    <w:name w:val="List Paragraph"/>
    <w:basedOn w:val="Normal"/>
    <w:uiPriority w:val="34"/>
    <w:qFormat/>
    <w:rsid w:val="00222CF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4322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3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github.com/PauliBCN/cooking_course/blob/master/CanoloCourse.ipynb" TargetMode="Externa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Microsoft%20Office\Templates\3082\EquityMergeLetter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D675D2F0704411C9C5D6DFB44E993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5056BB-81E5-498A-9900-52FE09C2859D}"/>
      </w:docPartPr>
      <w:docPartBody>
        <w:p w:rsidR="0068088A" w:rsidRDefault="005B61FA">
          <w:pPr>
            <w:pStyle w:val="4D675D2F0704411C9C5D6DFB44E9932B"/>
          </w:pPr>
          <w:r>
            <w:t>[Compañía del remitente]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erpetua">
    <w:panose1 w:val="02020502060401020303"/>
    <w:charset w:val="00"/>
    <w:family w:val="roman"/>
    <w:pitch w:val="variable"/>
    <w:sig w:usb0="00000003" w:usb1="00000000" w:usb2="00000000" w:usb3="00000000" w:csb0="00000001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61FA"/>
    <w:rsid w:val="005B61FA"/>
    <w:rsid w:val="0068088A"/>
    <w:rsid w:val="009D1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59F04B18647410FAD80C46879668985">
    <w:name w:val="059F04B18647410FAD80C46879668985"/>
  </w:style>
  <w:style w:type="paragraph" w:customStyle="1" w:styleId="FF4D70D4E7C247A68C18CC5F69D048D3">
    <w:name w:val="FF4D70D4E7C247A68C18CC5F69D048D3"/>
  </w:style>
  <w:style w:type="paragraph" w:customStyle="1" w:styleId="4D675D2F0704411C9C5D6DFB44E9932B">
    <w:name w:val="4D675D2F0704411C9C5D6DFB44E9932B"/>
  </w:style>
  <w:style w:type="paragraph" w:customStyle="1" w:styleId="A604819CDEBF436CB609C926F83BEECC">
    <w:name w:val="A604819CDEBF436CB609C926F83BEECC"/>
  </w:style>
  <w:style w:type="paragraph" w:customStyle="1" w:styleId="75390246473348098A7C16A118662BF1">
    <w:name w:val="75390246473348098A7C16A118662BF1"/>
  </w:style>
  <w:style w:type="paragraph" w:customStyle="1" w:styleId="9B28B6B17BB841509D4D255B07EEE52E">
    <w:name w:val="9B28B6B17BB841509D4D255B07EEE52E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DFE1D56E46924A84BD001BD7FCC5730F">
    <w:name w:val="DFE1D56E46924A84BD001BD7FCC5730F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059F04B18647410FAD80C46879668985">
    <w:name w:val="059F04B18647410FAD80C46879668985"/>
  </w:style>
  <w:style w:type="paragraph" w:customStyle="1" w:styleId="FF4D70D4E7C247A68C18CC5F69D048D3">
    <w:name w:val="FF4D70D4E7C247A68C18CC5F69D048D3"/>
  </w:style>
  <w:style w:type="paragraph" w:customStyle="1" w:styleId="4D675D2F0704411C9C5D6DFB44E9932B">
    <w:name w:val="4D675D2F0704411C9C5D6DFB44E9932B"/>
  </w:style>
  <w:style w:type="paragraph" w:customStyle="1" w:styleId="A604819CDEBF436CB609C926F83BEECC">
    <w:name w:val="A604819CDEBF436CB609C926F83BEECC"/>
  </w:style>
  <w:style w:type="paragraph" w:customStyle="1" w:styleId="75390246473348098A7C16A118662BF1">
    <w:name w:val="75390246473348098A7C16A118662BF1"/>
  </w:style>
  <w:style w:type="paragraph" w:customStyle="1" w:styleId="9B28B6B17BB841509D4D255B07EEE52E">
    <w:name w:val="9B28B6B17BB841509D4D255B07EEE52E"/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customStyle="1" w:styleId="DFE1D56E46924A84BD001BD7FCC5730F">
    <w:name w:val="DFE1D56E46924A84BD001BD7FCC5730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Equity">
  <a:themeElements>
    <a:clrScheme name="Equity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Equity">
      <a:majorFont>
        <a:latin typeface="Franklin Gothic Book"/>
        <a:ea typeface=""/>
        <a:cs typeface=""/>
        <a:font script="Grek" typeface="Calibri"/>
        <a:font script="Cyrl" typeface="Calibri"/>
        <a:font script="Jpan" typeface="HGｺﾞｼｯｸM"/>
        <a:font script="Hang" typeface="바탕"/>
        <a:font script="Hans" typeface="幼圆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Perpetua"/>
        <a:ea typeface=""/>
        <a:cs typeface=""/>
        <a:font script="Grek" typeface="Cambria"/>
        <a:font script="Cyrl" typeface="Cambria"/>
        <a:font script="Jpan" typeface="HG創英ﾌﾟﾚｾﾞﾝｽEB"/>
        <a:font script="Hang" typeface="맑은 고딕"/>
        <a:font script="Hans" typeface="宋体"/>
        <a:font script="Hant" typeface="新細明體"/>
        <a:font script="Arab" typeface="Times New Roman"/>
        <a:font script="Hebr" typeface="Aharoni"/>
        <a:font script="Thai" typeface="Eucrosia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Equity">
      <a:fillStyleLst>
        <a:solidFill>
          <a:schemeClr val="phClr"/>
        </a:solidFill>
        <a:blipFill>
          <a:blip xmlns:r="http://schemas.openxmlformats.org/officeDocument/2006/relationships" r:embed="rId1">
            <a:duotone>
              <a:schemeClr val="phClr">
                <a:tint val="30000"/>
                <a:satMod val="300000"/>
              </a:schemeClr>
              <a:schemeClr val="phClr">
                <a:tint val="40000"/>
                <a:satMod val="200000"/>
              </a:schemeClr>
            </a:duotone>
          </a:blip>
          <a:tile tx="0" ty="0" sx="70000" sy="70000" flip="none" algn="ctr"/>
        </a:blipFill>
        <a:blipFill>
          <a:blip xmlns:r="http://schemas.openxmlformats.org/officeDocument/2006/relationships" r:embed="rId1">
            <a:duotone>
              <a:schemeClr val="phClr">
                <a:shade val="22000"/>
                <a:satMod val="160000"/>
              </a:schemeClr>
              <a:schemeClr val="phClr">
                <a:shade val="45000"/>
                <a:satMod val="100000"/>
              </a:schemeClr>
            </a:duotone>
          </a:blip>
          <a:tile tx="0" ty="0" sx="65000" sy="65000" flip="none" algn="ctr"/>
        </a:blipFill>
      </a:fillStyleLst>
      <a:lnStyleLst>
        <a:ln w="9525" cap="flat" cmpd="sng" algn="ctr">
          <a:solidFill>
            <a:schemeClr val="phClr">
              <a:shade val="60000"/>
              <a:satMod val="11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50800" dir="5400000" algn="t" rotWithShape="0">
              <a:srgbClr val="000000">
                <a:alpha val="60000"/>
              </a:srgbClr>
            </a:outerShdw>
          </a:effectLst>
          <a:scene3d>
            <a:camera prst="isometricBottomUp" fov="0">
              <a:rot lat="0" lon="0" rev="0"/>
            </a:camera>
            <a:lightRig rig="soft" dir="b">
              <a:rot lat="0" lon="0" rev="9000000"/>
            </a:lightRig>
          </a:scene3d>
          <a:sp3d contourW="35000" prstMaterial="matte">
            <a:bevelT w="45000" h="38100" prst="convex"/>
            <a:contourClr>
              <a:schemeClr val="phClr">
                <a:tint val="10000"/>
                <a:satMod val="1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40000"/>
                <a:satMod val="165000"/>
              </a:schemeClr>
            </a:gs>
            <a:gs pos="50000">
              <a:schemeClr val="phClr">
                <a:shade val="80000"/>
                <a:satMod val="155000"/>
              </a:schemeClr>
            </a:gs>
            <a:gs pos="100000">
              <a:schemeClr val="phClr">
                <a:tint val="95000"/>
                <a:satMod val="20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tint val="95000"/>
                <a:satMod val="200000"/>
              </a:schemeClr>
              <a:schemeClr val="phClr">
                <a:shade val="80000"/>
                <a:satMod val="100000"/>
              </a:schemeClr>
            </a:duotone>
          </a:blip>
          <a:tile tx="0" ty="0" sx="55000" sy="55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EquityMergeLetter.Dotx</Template>
  <TotalTime>16</TotalTime>
  <Pages>2</Pages>
  <Words>308</Words>
  <Characters>1694</Characters>
  <Application>Microsoft Office Word</Application>
  <DocSecurity>0</DocSecurity>
  <Lines>14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Cooking School</Company>
  <LinksUpToDate>false</LinksUpToDate>
  <CharactersWithSpaces>1999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Jimenez</dc:creator>
  <cp:lastModifiedBy>Paula Jimenez</cp:lastModifiedBy>
  <cp:revision>6</cp:revision>
  <dcterms:created xsi:type="dcterms:W3CDTF">2020-01-26T20:22:00Z</dcterms:created>
  <dcterms:modified xsi:type="dcterms:W3CDTF">2020-01-26T20:38:00Z</dcterms:modified>
</cp:coreProperties>
</file>